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Nikola Tesla: The Visionary Genius Who Revolutionized Modern Technology</w:t>
      </w:r>
      <w:r/>
    </w:p>
    <w:p>
      <w:pPr>
        <w:pStyle w:val="Heading2"/>
      </w:pPr>
      <w:r>
        <w:t>Introduction</w:t>
      </w:r>
      <w:r/>
    </w:p>
    <w:p>
      <w:r/>
      <w:r>
        <w:t>Nikola Tesla, born on July 10, 1856, in Smiljan, Croatia, was a Serbian-American inventor, engineer, and visionary whose groundbreaking contributions to electrical engineering and technology have left an indelible mark on the modern world. Tesla's innovative work in alternating current (AC) electricity, wireless communication, and energy transmission laid the foundation for much of the technology we rely on today. Despite facing financial struggles and a lack of recognition during his lifetime, Tesla's legacy has grown immensely, and he is now celebrated as one of history's greatest scientific minds. This report explores Tesla's life, major inventions, and enduring impact on modern technology.</w:t>
      </w:r>
      <w:r/>
    </w:p>
    <w:p>
      <w:pPr>
        <w:pBdr>
          <w:bottom w:val="single" w:sz="6" w:space="1" w:color="auto"/>
        </w:pBdr>
      </w:pPr>
      <w:r/>
    </w:p>
    <w:p>
      <w:pPr>
        <w:pStyle w:val="Heading2"/>
      </w:pPr>
      <w:r>
        <w:t>Early Life and Education</w:t>
      </w:r>
      <w:r/>
    </w:p>
    <w:p>
      <w:r/>
      <w:r>
        <w:t>Nikola Tesla was one of five children in his family, which included his siblings Dane, Angelina, Milka, and Marica. His father, Milutin Tesla, was a Serbian Orthodox priest, while his mother, Djuka Mandic, was an inventor of small household appliances. Tesla's fascination with electricity was inspired by his mother's inventive spirit and his exposure to demonstrations of electrical phenomena during his education (</w:t>
      </w:r>
      <w:hyperlink r:id="rId9">
        <w:r>
          <w:rPr>
            <w:color w:val="0000EE"/>
            <w:u w:val="single"/>
          </w:rPr>
          <w:t>Biography.com</w:t>
        </w:r>
      </w:hyperlink>
      <w:r>
        <w:t>).</w:t>
      </w:r>
      <w:r/>
    </w:p>
    <w:p>
      <w:r/>
      <w:r>
        <w:t>Tesla's academic journey began at the Realschule in Karlstadt, followed by studies at the Polytechnic Institute in Graz, Austria, and the University of Prague. He excelled in mathematics and physics, often performing complex calculations in his head, which impressed his teachers. However, Tesla faced challenges, including contracting cholera and financial hardships, which interrupted his formal education (</w:t>
      </w:r>
      <w:hyperlink r:id="rId10">
        <w:r>
          <w:rPr>
            <w:color w:val="0000EE"/>
            <w:u w:val="single"/>
          </w:rPr>
          <w:t>Wikipedia</w:t>
        </w:r>
      </w:hyperlink>
      <w:r>
        <w:t>).</w:t>
      </w:r>
      <w:r/>
    </w:p>
    <w:p>
      <w:pPr>
        <w:pBdr>
          <w:bottom w:val="single" w:sz="6" w:space="1" w:color="auto"/>
        </w:pBdr>
      </w:pPr>
      <w:r/>
    </w:p>
    <w:p>
      <w:pPr>
        <w:pStyle w:val="Heading2"/>
      </w:pPr>
      <w:r>
        <w:t>Major Inventions and Contributions</w:t>
      </w:r>
      <w:r/>
    </w:p>
    <w:p>
      <w:pPr>
        <w:pStyle w:val="Heading3"/>
      </w:pPr>
      <w:r>
        <w:t xml:space="preserve">1. </w:t>
      </w:r>
      <w:r>
        <w:rPr>
          <w:b/>
        </w:rPr>
        <w:t>Alternating Current (AC) System</w:t>
      </w:r>
      <w:r/>
    </w:p>
    <w:p>
      <w:r/>
      <w:r>
        <w:t>Tesla's most significant contribution to electrical engineering was the development of the alternating current (AC) electrical system. This system revolutionized the way electricity was generated, transmitted, and utilized. Unlike Thomas Edison's direct current (DC) system, which was limited to short distances, AC power could be transmitted over long distances efficiently and economically. Tesla's AC system became the global standard for electrical distribution and remains the foundation of modern power grids (</w:t>
      </w:r>
      <w:hyperlink r:id="rId11">
        <w:r>
          <w:rPr>
            <w:color w:val="0000EE"/>
            <w:u w:val="single"/>
          </w:rPr>
          <w:t>BiographyHost</w:t>
        </w:r>
      </w:hyperlink>
      <w:r>
        <w:t>).</w:t>
      </w:r>
      <w:r/>
    </w:p>
    <w:p>
      <w:r/>
      <w:r>
        <w:t>Tesla's partnership with industrialist George Westinghouse played a crucial role in the success of AC technology. In 1888, Westinghouse purchased Tesla's patents for the AC system, and together they demonstrated its potential at the 1893 World's Columbian Exposition in Chicago. This victory over Edison's DC system marked a turning point in electrical history (</w:t>
      </w:r>
      <w:hyperlink r:id="rId12">
        <w:r>
          <w:rPr>
            <w:color w:val="0000EE"/>
            <w:u w:val="single"/>
          </w:rPr>
          <w:t>Tesla Society</w:t>
        </w:r>
      </w:hyperlink>
      <w:r>
        <w:t>).</w:t>
      </w:r>
      <w:r/>
    </w:p>
    <w:p>
      <w:pPr>
        <w:pStyle w:val="Heading3"/>
      </w:pPr>
      <w:r>
        <w:t xml:space="preserve">2. </w:t>
      </w:r>
      <w:r>
        <w:rPr>
          <w:b/>
        </w:rPr>
        <w:t>Induction Motor</w:t>
      </w:r>
      <w:r/>
    </w:p>
    <w:p>
      <w:r/>
      <w:r>
        <w:t>Tesla invented the induction motor, which operates on the principles of a rotating magnetic field. This innovation transformed electrical energy into mechanical energy, making it possible to power industrial machinery and household appliances. The induction motor's efficiency and reliability paved the way for advancements in electric vehicles and modern appliances (</w:t>
      </w:r>
      <w:hyperlink r:id="rId13">
        <w:r>
          <w:rPr>
            <w:color w:val="0000EE"/>
            <w:u w:val="single"/>
          </w:rPr>
          <w:t>History Cooperative</w:t>
        </w:r>
      </w:hyperlink>
      <w:r>
        <w:t>).</w:t>
      </w:r>
      <w:r/>
    </w:p>
    <w:p>
      <w:r/>
      <w:r>
        <w:t>Tesla's induction motor was patented in 1888 and later sold to Westinghouse, who commercialized the technology. The motor's ability to operate on AC power made it a cornerstone of industrial and technological progress (</w:t>
      </w:r>
      <w:hyperlink r:id="rId12">
        <w:r>
          <w:rPr>
            <w:color w:val="0000EE"/>
            <w:u w:val="single"/>
          </w:rPr>
          <w:t>Tesla Society</w:t>
        </w:r>
      </w:hyperlink>
      <w:r>
        <w:t>).</w:t>
      </w:r>
      <w:r/>
    </w:p>
    <w:p>
      <w:pPr>
        <w:pStyle w:val="Heading3"/>
      </w:pPr>
      <w:r>
        <w:t xml:space="preserve">3. </w:t>
      </w:r>
      <w:r>
        <w:rPr>
          <w:b/>
        </w:rPr>
        <w:t>Tesla Coil</w:t>
      </w:r>
      <w:r/>
    </w:p>
    <w:p>
      <w:r/>
      <w:r>
        <w:t>The Tesla coil, patented in the late 19th century, is a resonant transformer circuit that generates high-voltage, low-current electricity. This invention laid the groundwork for wireless communication and radio technology. The Tesla coil's principles are still used in modern technologies, including medical equipment and wireless power transmission (</w:t>
      </w:r>
      <w:hyperlink r:id="rId11">
        <w:r>
          <w:rPr>
            <w:color w:val="0000EE"/>
            <w:u w:val="single"/>
          </w:rPr>
          <w:t>BiographyHost</w:t>
        </w:r>
      </w:hyperlink>
      <w:r>
        <w:t>).</w:t>
      </w:r>
      <w:r/>
    </w:p>
    <w:p>
      <w:pPr>
        <w:pStyle w:val="Heading3"/>
      </w:pPr>
      <w:r>
        <w:t xml:space="preserve">4. </w:t>
      </w:r>
      <w:r>
        <w:rPr>
          <w:b/>
        </w:rPr>
        <w:t>Wireless Energy Transmission</w:t>
      </w:r>
      <w:r/>
    </w:p>
    <w:p>
      <w:r/>
      <w:r>
        <w:t>Tesla envisioned a future where energy could be transmitted wirelessly. He constructed a transmitting station in New York, known as the "World System of Wireless," to demonstrate this concept. Although the project was never completed due to financial constraints, Tesla's ideas inspired contemporary research into renewable energy and wireless charging technologies (</w:t>
      </w:r>
      <w:hyperlink r:id="rId14">
        <w:r>
          <w:rPr>
            <w:color w:val="0000EE"/>
            <w:u w:val="single"/>
          </w:rPr>
          <w:t>Interesting Engineering</w:t>
        </w:r>
      </w:hyperlink>
      <w:r>
        <w:t>).</w:t>
      </w:r>
      <w:r/>
    </w:p>
    <w:p>
      <w:pPr>
        <w:pBdr>
          <w:bottom w:val="single" w:sz="6" w:space="1" w:color="auto"/>
        </w:pBdr>
      </w:pPr>
      <w:r/>
    </w:p>
    <w:p>
      <w:pPr>
        <w:pStyle w:val="Heading2"/>
      </w:pPr>
      <w:r>
        <w:t>Challenges and Setbacks</w:t>
      </w:r>
      <w:r/>
    </w:p>
    <w:p>
      <w:r/>
      <w:r>
        <w:t>Despite his brilliance, Tesla faced numerous challenges throughout his career. His rivalry with Thomas Edison, known as the "War of the Currents," highlighted their contrasting business philosophies. While Edison focused on commercial success, Tesla prioritized innovation and scientific discovery. This difference often left Tesla financially unstable and overshadowed by his contemporaries (</w:t>
      </w:r>
      <w:hyperlink r:id="rId9">
        <w:r>
          <w:rPr>
            <w:color w:val="0000EE"/>
            <w:u w:val="single"/>
          </w:rPr>
          <w:t>Biography.com</w:t>
        </w:r>
      </w:hyperlink>
      <w:r>
        <w:t>).</w:t>
      </w:r>
      <w:r/>
    </w:p>
    <w:p>
      <w:r/>
      <w:r>
        <w:t>Tesla's ambitious projects, such as the Wardenclyffe Tower for wireless energy transmission, were often underfunded and misunderstood. He struggled to secure consistent financial backing, leading to the eventual abandonment of many of his ideas. In his later years, Tesla became increasingly reclusive and eccentric, further isolating himself from the scientific community (</w:t>
      </w:r>
      <w:hyperlink r:id="rId15">
        <w:r>
          <w:rPr>
            <w:color w:val="0000EE"/>
            <w:u w:val="single"/>
          </w:rPr>
          <w:t>History.com</w:t>
        </w:r>
      </w:hyperlink>
      <w:r>
        <w:t>).</w:t>
      </w:r>
      <w:r/>
    </w:p>
    <w:p>
      <w:pPr>
        <w:pBdr>
          <w:bottom w:val="single" w:sz="6" w:space="1" w:color="auto"/>
        </w:pBdr>
      </w:pPr>
      <w:r/>
    </w:p>
    <w:p>
      <w:pPr>
        <w:pStyle w:val="Heading2"/>
      </w:pPr>
      <w:r>
        <w:t>Legacy and Impact on Modern Technology</w:t>
      </w:r>
      <w:r/>
    </w:p>
    <w:p>
      <w:r/>
      <w:r>
        <w:t>Tesla's legacy is monumental, particularly in the fields of electrical engineering, wireless communication, and renewable energy. His contributions have shaped the modern world in the following ways:</w:t>
      </w:r>
      <w:r/>
      <w:r/>
    </w:p>
    <w:p>
      <w:pPr>
        <w:pStyle w:val="ListNumber"/>
        <w:spacing w:line="240" w:lineRule="auto"/>
        <w:ind w:left="720"/>
      </w:pPr>
      <w:r/>
    </w:p>
    <w:p>
      <w:r/>
      <w:r>
        <w:rPr>
          <w:b/>
        </w:rPr>
        <w:t>Electrical Infrastructure</w:t>
      </w:r>
      <w:r>
        <w:t>: Tesla's AC system is the backbone of today's electrical grids, powering cities, industries, and homes worldwide (</w:t>
      </w:r>
      <w:hyperlink r:id="rId11">
        <w:r>
          <w:rPr>
            <w:color w:val="0000EE"/>
            <w:u w:val="single"/>
          </w:rPr>
          <w:t>BiographyHost</w:t>
        </w:r>
      </w:hyperlink>
      <w:r>
        <w:t>).</w:t>
      </w:r>
      <w:r/>
      <w:r/>
    </w:p>
    <w:p>
      <w:pPr>
        <w:pStyle w:val="ListNumber"/>
        <w:spacing w:line="240" w:lineRule="auto"/>
        <w:ind w:left="720"/>
      </w:pPr>
      <w:r/>
    </w:p>
    <w:p>
      <w:r/>
      <w:r>
        <w:rPr>
          <w:b/>
        </w:rPr>
        <w:t>Wireless Communication</w:t>
      </w:r>
      <w:r>
        <w:t>: Tesla's work on the Tesla coil and wireless energy transmission laid the foundation for radio technology, which has evolved into modern wireless communication systems, including Wi-Fi and Bluetooth (</w:t>
      </w:r>
      <w:hyperlink r:id="rId14">
        <w:r>
          <w:rPr>
            <w:color w:val="0000EE"/>
            <w:u w:val="single"/>
          </w:rPr>
          <w:t>Interesting Engineering</w:t>
        </w:r>
      </w:hyperlink>
      <w:r>
        <w:t>).</w:t>
      </w:r>
      <w:r/>
      <w:r/>
    </w:p>
    <w:p>
      <w:pPr>
        <w:pStyle w:val="ListNumber"/>
        <w:spacing w:line="240" w:lineRule="auto"/>
        <w:ind w:left="720"/>
      </w:pPr>
      <w:r/>
    </w:p>
    <w:p>
      <w:r/>
      <w:r>
        <w:rPr>
          <w:b/>
        </w:rPr>
        <w:t>Renewable Energy</w:t>
      </w:r>
      <w:r>
        <w:t>: Tesla's vision of wireless energy transmission continues to inspire research into sustainable energy solutions, such as wireless charging and smart grids (</w:t>
      </w:r>
      <w:hyperlink r:id="rId16">
        <w:r>
          <w:rPr>
            <w:color w:val="0000EE"/>
            <w:u w:val="single"/>
          </w:rPr>
          <w:t>HistoryEn</w:t>
        </w:r>
      </w:hyperlink>
      <w:r>
        <w:t>).</w:t>
      </w:r>
      <w:r/>
      <w:r/>
    </w:p>
    <w:p>
      <w:pPr>
        <w:pStyle w:val="ListNumber"/>
        <w:spacing w:line="240" w:lineRule="auto"/>
        <w:ind w:left="720"/>
      </w:pPr>
      <w:r/>
    </w:p>
    <w:p>
      <w:r/>
      <w:r>
        <w:rPr>
          <w:b/>
        </w:rPr>
        <w:t>Cultural Recognition</w:t>
      </w:r>
      <w:r>
        <w:t>: Tesla's contributions have been honored through various means, including the naming of the SI unit of magnetic flux density (the tesla) and the establishment of museums and research institutions dedicated to his work. The electric car company Tesla Inc. was named in his honor, further cementing his legacy in popular culture (</w:t>
      </w:r>
      <w:hyperlink r:id="rId17">
        <w:r>
          <w:rPr>
            <w:color w:val="0000EE"/>
            <w:u w:val="single"/>
          </w:rPr>
          <w:t>Britannica</w:t>
        </w:r>
      </w:hyperlink>
      <w:r>
        <w:t>).</w:t>
      </w:r>
      <w:r/>
      <w:r/>
      <w:r/>
    </w:p>
    <w:p>
      <w:pPr>
        <w:pBdr>
          <w:bottom w:val="single" w:sz="6" w:space="1" w:color="auto"/>
        </w:pBdr>
      </w:pPr>
      <w:r/>
    </w:p>
    <w:p>
      <w:pPr>
        <w:pStyle w:val="Heading2"/>
      </w:pPr>
      <w:r>
        <w:t>Conclusion</w:t>
      </w:r>
      <w:r/>
    </w:p>
    <w:p>
      <w:r/>
      <w:r>
        <w:t>Nikola Tesla was a visionary inventor whose groundbreaking contributions to science and technology have left an enduring legacy. From the development of the AC electrical system to his pioneering work in wireless communication, Tesla's innovations have shaped the modern world and continue to inspire future generations. Despite facing financial struggles and a lack of recognition during his lifetime, Tesla's genius is now celebrated globally. His life serves as a testament to the power of imagination, resilience, and the pursuit of knowledge.</w:t>
      </w:r>
      <w:r/>
    </w:p>
    <w:p>
      <w:pPr>
        <w:pBdr>
          <w:bottom w:val="single" w:sz="6" w:space="1" w:color="auto"/>
        </w:pBdr>
      </w:pPr>
      <w:r/>
    </w:p>
    <w:p>
      <w:pPr>
        <w:pStyle w:val="Heading2"/>
      </w:pPr>
      <w:r>
        <w:t>References</w:t>
      </w:r>
      <w:r/>
      <w:r/>
    </w:p>
    <w:p>
      <w:pPr>
        <w:pStyle w:val="ListNumber"/>
        <w:spacing w:line="240" w:lineRule="auto"/>
        <w:ind w:left="720"/>
      </w:pPr>
      <w:r/>
      <w:r>
        <w:t>Biography.com. (n.d.). Nikola Tesla: Biography, Inventor, Scientist, Engineer. Retrieved from https://www.biography.com/inventors/nikola-tesla</w:t>
      </w:r>
      <w:r/>
    </w:p>
    <w:p>
      <w:pPr>
        <w:pStyle w:val="ListNumber"/>
        <w:spacing w:line="240" w:lineRule="auto"/>
        <w:ind w:left="720"/>
      </w:pPr>
      <w:r/>
      <w:r>
        <w:t>BiographyHost. (n.d.). Nikola Tesla - Biography, Age, Inventor and Engineer. Retrieved from https://biographyhost.com/p/nikola-tesla-biography.html</w:t>
      </w:r>
      <w:r/>
    </w:p>
    <w:p>
      <w:pPr>
        <w:pStyle w:val="ListNumber"/>
        <w:spacing w:line="240" w:lineRule="auto"/>
        <w:ind w:left="720"/>
      </w:pPr>
      <w:r/>
      <w:r>
        <w:t>Tesla Society. (n.d.). Tesla's AC Induction Motor is one of the 10 greatest discoveries of all time. Retrieved from https://www.teslasociety.com/hall_of_fame.htm</w:t>
      </w:r>
      <w:r/>
    </w:p>
    <w:p>
      <w:pPr>
        <w:pStyle w:val="ListNumber"/>
        <w:spacing w:line="240" w:lineRule="auto"/>
        <w:ind w:left="720"/>
      </w:pPr>
      <w:r/>
      <w:r>
        <w:t>History Cooperative. (n.d.). Nikola Tesla’s Inventions: The Induction Motor, Bladeless Turbine, Wireless Power, and More! Retrieved from https://historycooperative.org/nikola-teslas-inventions/</w:t>
      </w:r>
      <w:r/>
    </w:p>
    <w:p>
      <w:pPr>
        <w:pStyle w:val="ListNumber"/>
        <w:spacing w:line="240" w:lineRule="auto"/>
        <w:ind w:left="720"/>
      </w:pPr>
      <w:r/>
      <w:r>
        <w:t>Interesting Engineering. (n.d.). Nikola Tesla's Wireless Transmitter Technology. Retrieved from https://interestingengineering.com/innovation/nikola-teslas-wireless-transmitter-technology</w:t>
      </w:r>
      <w:r/>
    </w:p>
    <w:p>
      <w:pPr>
        <w:pStyle w:val="ListNumber"/>
        <w:spacing w:line="240" w:lineRule="auto"/>
        <w:ind w:left="720"/>
      </w:pPr>
      <w:r/>
      <w:r>
        <w:t>History.com. (n.d.). Nikola Tesla - Inventions, Facts &amp; Death. Retrieved from https://www.history.com/articles/nikola-tesla</w:t>
      </w:r>
      <w:r/>
    </w:p>
    <w:p>
      <w:pPr>
        <w:pStyle w:val="ListNumber"/>
        <w:spacing w:line="240" w:lineRule="auto"/>
        <w:ind w:left="720"/>
      </w:pPr>
      <w:r/>
      <w:r>
        <w:t>Britannica. (n.d.). Nikola Tesla | Biography, Facts, &amp; Inventions. Retrieved from https://www.britannica.com/biography/Nikola-Tesla</w:t>
      </w:r>
      <w:r/>
    </w:p>
    <w:p>
      <w:pPr>
        <w:pStyle w:val="ListNumber"/>
        <w:spacing w:line="240" w:lineRule="auto"/>
        <w:ind w:left="720"/>
      </w:pPr>
      <w:r/>
      <w:r>
        <w:t>Wikipedia. (n.d.). Nikola Tesla. Retrieved from https://en.wikipedia.org/wiki/Nikola_Tesla</w:t>
      </w:r>
      <w:r/>
    </w:p>
    <w:p>
      <w:pPr>
        <w:pStyle w:val="ListNumber"/>
        <w:spacing w:line="240" w:lineRule="auto"/>
        <w:ind w:left="720"/>
      </w:pPr>
      <w:r/>
      <w:r>
        <w:t>HistoryEn. (n.d.). The Revolutionary Genius of Nikola Tesla: A Comprehensive Overview. Retrieved from https://www.historyen.com/nikola-tesla/</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ography.com/inventors/nikola-tesla" TargetMode="External"/><Relationship Id="rId10" Type="http://schemas.openxmlformats.org/officeDocument/2006/relationships/hyperlink" Target="https://en.wikipedia.org/wiki/Nikola_Tesla" TargetMode="External"/><Relationship Id="rId11" Type="http://schemas.openxmlformats.org/officeDocument/2006/relationships/hyperlink" Target="https://biographyhost.com/p/nikola-tesla-biography.html" TargetMode="External"/><Relationship Id="rId12" Type="http://schemas.openxmlformats.org/officeDocument/2006/relationships/hyperlink" Target="https://www.teslasociety.com/hall_of_fame.htm" TargetMode="External"/><Relationship Id="rId13" Type="http://schemas.openxmlformats.org/officeDocument/2006/relationships/hyperlink" Target="https://historycooperative.org/nikola-teslas-inventions/" TargetMode="External"/><Relationship Id="rId14" Type="http://schemas.openxmlformats.org/officeDocument/2006/relationships/hyperlink" Target="https://interestingengineering.com/innovation/nikola-teslas-wireless-transmitter-technology" TargetMode="External"/><Relationship Id="rId15" Type="http://schemas.openxmlformats.org/officeDocument/2006/relationships/hyperlink" Target="https://www.history.com/articles/nikola-tesla" TargetMode="External"/><Relationship Id="rId16" Type="http://schemas.openxmlformats.org/officeDocument/2006/relationships/hyperlink" Target="https://www.historyen.com/nikola-tesla/" TargetMode="External"/><Relationship Id="rId17" Type="http://schemas.openxmlformats.org/officeDocument/2006/relationships/hyperlink" Target="https://www.britannica.com/biography/Nikola-Te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