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Nikola Tesla: The Visionary Inventor Who Electrified the World</w:t>
      </w:r>
      <w:r/>
    </w:p>
    <w:p>
      <w:pPr>
        <w:pStyle w:val="Heading2"/>
      </w:pPr>
      <w:r>
        <w:t>Introduction</w:t>
      </w:r>
      <w:r/>
    </w:p>
    <w:p>
      <w:r/>
      <w:r>
        <w:t>Nikola Tesla, a Serbian-American inventor, engineer, and physicist, is one of the most influential figures in the history of science and technology. Born on July 10, 1856, in Smiljan, Croatia (then part of the Austrian Empire), Tesla's groundbreaking contributions to electrical engineering and his visionary ideas have shaped the modern world. Despite facing financial struggles and limited recognition during his lifetime, Tesla's legacy endures as a symbol of innovation and imagination. This report explores Tesla's life, major inventions, and lasting impact on modern technology.</w:t>
      </w:r>
      <w:r/>
    </w:p>
    <w:p>
      <w:pPr>
        <w:pBdr>
          <w:bottom w:val="single" w:sz="6" w:space="1" w:color="auto"/>
        </w:pBdr>
      </w:pPr>
      <w:r/>
    </w:p>
    <w:p>
      <w:pPr>
        <w:pStyle w:val="Heading2"/>
      </w:pPr>
      <w:r>
        <w:t>Early Life and Education</w:t>
      </w:r>
      <w:r/>
    </w:p>
    <w:p>
      <w:r/>
      <w:r>
        <w:t>Tesla was born into a Serbian Orthodox family. His father, Milutin Tesla, was a priest and a writer, while his mother, Djuka Mandic, was an inventor of household tools, which likely inspired Tesla's inventive spirit (</w:t>
      </w:r>
      <w:hyperlink r:id="rId9">
        <w:r>
          <w:rPr>
            <w:color w:val="0000EE"/>
            <w:u w:val="single"/>
          </w:rPr>
          <w:t>Biography Host</w:t>
        </w:r>
      </w:hyperlink>
      <w:r>
        <w:t>). Tesla displayed an exceptional aptitude for science and mathematics from an early age. He pursued studies in physics and mathematics at the Technical University of Graz and later studied philosophy at the University of Prague (</w:t>
      </w:r>
      <w:hyperlink r:id="rId10">
        <w:r>
          <w:rPr>
            <w:color w:val="0000EE"/>
            <w:u w:val="single"/>
          </w:rPr>
          <w:t>History.com</w:t>
        </w:r>
      </w:hyperlink>
      <w:r>
        <w:t>).</w:t>
      </w:r>
      <w:r/>
    </w:p>
    <w:p>
      <w:r/>
      <w:r>
        <w:t>In 1882, Tesla conceptualized the idea of a brushless alternating current (AC) motor during a walk. He sketched the design in the sand, marking the beginning of his revolutionary work in electrical engineering (</w:t>
      </w:r>
      <w:hyperlink r:id="rId10">
        <w:r>
          <w:rPr>
            <w:color w:val="0000EE"/>
            <w:u w:val="single"/>
          </w:rPr>
          <w:t>History.com</w:t>
        </w:r>
      </w:hyperlink>
      <w:r>
        <w:t>).</w:t>
      </w:r>
      <w:r/>
    </w:p>
    <w:p>
      <w:pPr>
        <w:pBdr>
          <w:bottom w:val="single" w:sz="6" w:space="1" w:color="auto"/>
        </w:pBdr>
      </w:pPr>
      <w:r/>
    </w:p>
    <w:p>
      <w:pPr>
        <w:pStyle w:val="Heading2"/>
      </w:pPr>
      <w:r>
        <w:t>Career Beginnings and the Edison Rivalry</w:t>
      </w:r>
      <w:r/>
    </w:p>
    <w:p>
      <w:r/>
      <w:r>
        <w:t>Tesla emigrated to the United States in 1884 with little more than a suitcase and a letter of introduction to Thomas Edison. He began working for Edison in New York City, where he improved the efficiency of Edison’s direct current (DC) generators. However, Tesla and Edison clashed due to their differing approaches to innovation. Edison focused on practical, incremental improvements, while Tesla pursued theoretical and groundbreaking concepts (</w:t>
      </w:r>
      <w:hyperlink r:id="rId11">
        <w:r>
          <w:rPr>
            <w:color w:val="0000EE"/>
            <w:u w:val="single"/>
          </w:rPr>
          <w:t>Confinity</w:t>
        </w:r>
      </w:hyperlink>
      <w:r>
        <w:t>).</w:t>
      </w:r>
      <w:r/>
    </w:p>
    <w:p>
      <w:r/>
      <w:r>
        <w:t>The rivalry between Tesla and Edison escalated during the "War of the Currents," a competition between Tesla's AC system and Edison's DC system. Tesla's AC technology, which allowed electricity to be transmitted over long distances efficiently, ultimately prevailed. Industrialist George Westinghouse supported Tesla's AC system, and together they showcased its potential at the 1893 World’s Columbian Exposition in Chicago (</w:t>
      </w:r>
      <w:hyperlink r:id="rId9">
        <w:r>
          <w:rPr>
            <w:color w:val="0000EE"/>
            <w:u w:val="single"/>
          </w:rPr>
          <w:t>Biography Host</w:t>
        </w:r>
      </w:hyperlink>
      <w:r>
        <w:t>).</w:t>
      </w:r>
      <w:r/>
    </w:p>
    <w:p>
      <w:pPr>
        <w:pBdr>
          <w:bottom w:val="single" w:sz="6" w:space="1" w:color="auto"/>
        </w:pBdr>
      </w:pPr>
      <w:r/>
    </w:p>
    <w:p>
      <w:pPr>
        <w:pStyle w:val="Heading2"/>
      </w:pPr>
      <w:r>
        <w:t>Major Inventions and Contributions</w:t>
      </w:r>
      <w:r/>
    </w:p>
    <w:p>
      <w:pPr>
        <w:pStyle w:val="Heading3"/>
      </w:pPr>
      <w:r>
        <w:t xml:space="preserve">1. </w:t>
      </w:r>
      <w:r>
        <w:rPr>
          <w:b/>
        </w:rPr>
        <w:t>Alternating Current (AC) System</w:t>
      </w:r>
      <w:r/>
    </w:p>
    <w:p>
      <w:r/>
      <w:r>
        <w:t>Tesla's most significant contribution to electrical engineering is the development of the AC electrical system. This system revolutionized electricity distribution, making it the global standard. Unlike DC, AC could be transmitted over long distances with minimal energy loss, enabling the widespread electrification of cities and rural areas (</w:t>
      </w:r>
      <w:hyperlink r:id="rId12">
        <w:r>
          <w:rPr>
            <w:color w:val="0000EE"/>
            <w:u w:val="single"/>
          </w:rPr>
          <w:t>Interesting Engineering</w:t>
        </w:r>
      </w:hyperlink>
      <w:r>
        <w:t>).</w:t>
      </w:r>
      <w:r/>
    </w:p>
    <w:p>
      <w:r/>
      <w:r>
        <w:t>Tesla's AC motor and transformer designs were licensed to Westinghouse, who used them to power the first modern power station at Niagara Falls. This achievement marked a turning point in the adoption of AC technology (</w:t>
      </w:r>
      <w:hyperlink r:id="rId10">
        <w:r>
          <w:rPr>
            <w:color w:val="0000EE"/>
            <w:u w:val="single"/>
          </w:rPr>
          <w:t>History.com</w:t>
        </w:r>
      </w:hyperlink>
      <w:r>
        <w:t>).</w:t>
      </w:r>
      <w:r/>
    </w:p>
    <w:p>
      <w:pPr>
        <w:pStyle w:val="Heading3"/>
      </w:pPr>
      <w:r>
        <w:t xml:space="preserve">2. </w:t>
      </w:r>
      <w:r>
        <w:rPr>
          <w:b/>
        </w:rPr>
        <w:t>Tesla Coil</w:t>
      </w:r>
      <w:r/>
    </w:p>
    <w:p>
      <w:r/>
      <w:r>
        <w:t>Invented in 1891, the Tesla coil is a high-voltage transformer that produces low-current, high-frequency electricity. It was initially designed for wireless energy transmission and remains a cornerstone of radio technology. The Tesla coil has also influenced modern applications, including medical devices and wireless charging systems (</w:t>
      </w:r>
      <w:hyperlink r:id="rId9">
        <w:r>
          <w:rPr>
            <w:color w:val="0000EE"/>
            <w:u w:val="single"/>
          </w:rPr>
          <w:t>Biography Host</w:t>
        </w:r>
      </w:hyperlink>
      <w:r>
        <w:t>).</w:t>
      </w:r>
      <w:r/>
    </w:p>
    <w:p>
      <w:pPr>
        <w:pStyle w:val="Heading3"/>
      </w:pPr>
      <w:r>
        <w:t xml:space="preserve">3. </w:t>
      </w:r>
      <w:r>
        <w:rPr>
          <w:b/>
        </w:rPr>
        <w:t>Wireless Energy and Communication</w:t>
      </w:r>
      <w:r/>
    </w:p>
    <w:p>
      <w:r/>
      <w:r>
        <w:t>Tesla envisioned a world powered by wireless energy. His ambitious Wardenclyffe Tower project aimed to transmit electricity wirelessly across the globe. Although the project was never completed due to financial constraints, Tesla's experiments laid the groundwork for modern wireless communication technologies, including radio, Wi-Fi, and mobile networks (</w:t>
      </w:r>
      <w:hyperlink r:id="rId13">
        <w:r>
          <w:rPr>
            <w:color w:val="0000EE"/>
            <w:u w:val="single"/>
          </w:rPr>
          <w:t>Engineering Made Easy</w:t>
        </w:r>
      </w:hyperlink>
      <w:r>
        <w:t>).</w:t>
      </w:r>
      <w:r/>
    </w:p>
    <w:p>
      <w:pPr>
        <w:pStyle w:val="Heading3"/>
      </w:pPr>
      <w:r>
        <w:t xml:space="preserve">4. </w:t>
      </w:r>
      <w:r>
        <w:rPr>
          <w:b/>
        </w:rPr>
        <w:t>Radio Technology</w:t>
      </w:r>
      <w:r/>
    </w:p>
    <w:p>
      <w:r/>
      <w:r>
        <w:t>While Guglielmo Marconi is often credited with inventing the radio, Tesla's earlier patents and experiments demonstrated the feasibility of wireless communication. In fact, Marconi's radio demonstrations relied on Tesla's oscillator technology (</w:t>
      </w:r>
      <w:hyperlink r:id="rId12">
        <w:r>
          <w:rPr>
            <w:color w:val="0000EE"/>
            <w:u w:val="single"/>
          </w:rPr>
          <w:t>Interesting Engineering</w:t>
        </w:r>
      </w:hyperlink>
      <w:r>
        <w:t>).</w:t>
      </w:r>
      <w:r/>
    </w:p>
    <w:p>
      <w:pPr>
        <w:pStyle w:val="Heading3"/>
      </w:pPr>
      <w:r>
        <w:t xml:space="preserve">5. </w:t>
      </w:r>
      <w:r>
        <w:rPr>
          <w:b/>
        </w:rPr>
        <w:t>Induction Motor</w:t>
      </w:r>
      <w:r/>
    </w:p>
    <w:p>
      <w:r/>
      <w:r>
        <w:t>Tesla's induction motor, based on rotating magnetic fields, revolutionized industrial machinery. This invention is still widely used today in appliances, electric vehicles, and industrial equipment (</w:t>
      </w:r>
      <w:hyperlink r:id="rId14">
        <w:r>
          <w:rPr>
            <w:color w:val="0000EE"/>
            <w:u w:val="single"/>
          </w:rPr>
          <w:t>Talk the Book</w:t>
        </w:r>
      </w:hyperlink>
      <w:r>
        <w:t>).</w:t>
      </w:r>
      <w:r/>
    </w:p>
    <w:p>
      <w:pPr>
        <w:pBdr>
          <w:bottom w:val="single" w:sz="6" w:space="1" w:color="auto"/>
        </w:pBdr>
      </w:pPr>
      <w:r/>
    </w:p>
    <w:p>
      <w:pPr>
        <w:pStyle w:val="Heading2"/>
      </w:pPr>
      <w:r>
        <w:t>Challenges and Later Years</w:t>
      </w:r>
      <w:r/>
    </w:p>
    <w:p>
      <w:r/>
      <w:r>
        <w:t>Despite his brilliance, Tesla struggled financially throughout his life. He often prioritized innovation over profit, leading to missed opportunities for commercial success. For example, Tesla relinquished his royalty rights to Westinghouse to save the company during a financial crisis, forfeiting a fortune in the process (</w:t>
      </w:r>
      <w:hyperlink r:id="rId10">
        <w:r>
          <w:rPr>
            <w:color w:val="0000EE"/>
            <w:u w:val="single"/>
          </w:rPr>
          <w:t>History.com</w:t>
        </w:r>
      </w:hyperlink>
      <w:r>
        <w:t>).</w:t>
      </w:r>
      <w:r/>
    </w:p>
    <w:p>
      <w:r/>
      <w:r>
        <w:t>In his later years, Tesla focused on ambitious and controversial projects, such as the "death ray" (a theoretical particle beam weapon) and tapping into the Earth's electromagnetic field for energy. These ideas were ahead of their time and often dismissed by the scientific community (</w:t>
      </w:r>
      <w:hyperlink r:id="rId13">
        <w:r>
          <w:rPr>
            <w:color w:val="0000EE"/>
            <w:u w:val="single"/>
          </w:rPr>
          <w:t>Engineering Made Easy</w:t>
        </w:r>
      </w:hyperlink>
      <w:r>
        <w:t>).</w:t>
      </w:r>
      <w:r/>
    </w:p>
    <w:p>
      <w:r/>
      <w:r>
        <w:t>Tesla died on January 7, 1943, in New York City, alone and in debt. Despite his financial struggles, his contributions to science and technology remain unparalleled (</w:t>
      </w:r>
      <w:hyperlink r:id="rId9">
        <w:r>
          <w:rPr>
            <w:color w:val="0000EE"/>
            <w:u w:val="single"/>
          </w:rPr>
          <w:t>Biography Host</w:t>
        </w:r>
      </w:hyperlink>
      <w:r>
        <w:t>).</w:t>
      </w:r>
      <w:r/>
    </w:p>
    <w:p>
      <w:pPr>
        <w:pBdr>
          <w:bottom w:val="single" w:sz="6" w:space="1" w:color="auto"/>
        </w:pBdr>
      </w:pPr>
      <w:r/>
    </w:p>
    <w:p>
      <w:pPr>
        <w:pStyle w:val="Heading2"/>
      </w:pPr>
      <w:r>
        <w:t>Legacy and Impact</w:t>
      </w:r>
      <w:r/>
    </w:p>
    <w:p>
      <w:r/>
      <w:r>
        <w:t>Tesla's legacy is monumental, influencing countless fields, including electrical engineering, renewable energy, and wireless communication. His AC system forms the backbone of modern power grids, while his ideas on wireless energy continue to inspire research into sustainable technologies (</w:t>
      </w:r>
      <w:hyperlink r:id="rId11">
        <w:r>
          <w:rPr>
            <w:color w:val="0000EE"/>
            <w:u w:val="single"/>
          </w:rPr>
          <w:t>Confinity</w:t>
        </w:r>
      </w:hyperlink>
      <w:r>
        <w:t>).</w:t>
      </w:r>
      <w:r/>
    </w:p>
    <w:p>
      <w:r/>
      <w:r>
        <w:t>Tesla's contributions have also made him a cultural icon. Institutions such as the Nikola Tesla Museum in Belgrade and the Tesla Science Center at Wardenclyffe honor his achievements. Additionally, Tesla's name has been adopted by the electric vehicle company Tesla, Inc., symbolizing innovation and sustainability (</w:t>
      </w:r>
      <w:hyperlink r:id="rId9">
        <w:r>
          <w:rPr>
            <w:color w:val="0000EE"/>
            <w:u w:val="single"/>
          </w:rPr>
          <w:t>Biography Host</w:t>
        </w:r>
      </w:hyperlink>
      <w:r>
        <w:t>).</w:t>
      </w:r>
      <w:r/>
    </w:p>
    <w:p>
      <w:pPr>
        <w:pBdr>
          <w:bottom w:val="single" w:sz="6" w:space="1" w:color="auto"/>
        </w:pBdr>
      </w:pPr>
      <w:r/>
    </w:p>
    <w:p>
      <w:pPr>
        <w:pStyle w:val="Heading2"/>
      </w:pPr>
      <w:r>
        <w:t>Conclusion</w:t>
      </w:r>
      <w:r/>
    </w:p>
    <w:p>
      <w:r/>
      <w:r>
        <w:t>Nikola Tesla was a visionary inventor whose groundbreaking work continues to shape the modern world. From the development of AC systems to his pioneering ideas on wireless energy, Tesla's contributions have left an indelible mark on science and technology. While he faced numerous challenges during his lifetime, his legacy endures as a testament to the power of imagination and innovation.</w:t>
      </w:r>
      <w:r/>
    </w:p>
    <w:p>
      <w:pPr>
        <w:pBdr>
          <w:bottom w:val="single" w:sz="6" w:space="1" w:color="auto"/>
        </w:pBdr>
      </w:pPr>
      <w:r/>
    </w:p>
    <w:p>
      <w:pPr>
        <w:pStyle w:val="Heading2"/>
      </w:pPr>
      <w:r>
        <w:t>References</w:t>
      </w:r>
      <w:r/>
      <w:r/>
    </w:p>
    <w:p>
      <w:pPr>
        <w:pStyle w:val="ListNumber"/>
        <w:spacing w:line="240" w:lineRule="auto"/>
        <w:ind w:left="720"/>
      </w:pPr>
      <w:r/>
      <w:r>
        <w:t>Biography Host. (n.d.). Nikola Tesla - Biography, Age, Inventor and Engineer. Retrieved from https://biographyhost.com/p/nikola-tesla-biography.html</w:t>
      </w:r>
      <w:r/>
    </w:p>
    <w:p>
      <w:pPr>
        <w:pStyle w:val="ListNumber"/>
        <w:spacing w:line="240" w:lineRule="auto"/>
        <w:ind w:left="720"/>
      </w:pPr>
      <w:r/>
      <w:r>
        <w:t>History.com. (2009, November 9). Nikola Tesla - Inventions, Facts &amp; Death. Retrieved from https://www.history.com/articles/nikola-tesla</w:t>
      </w:r>
      <w:r/>
    </w:p>
    <w:p>
      <w:pPr>
        <w:pStyle w:val="ListNumber"/>
        <w:spacing w:line="240" w:lineRule="auto"/>
        <w:ind w:left="720"/>
      </w:pPr>
      <w:r/>
      <w:r>
        <w:t>Interesting Engineering. (2023, April 6). 10 of the Most Important Inventions of Nikola Tesla. Retrieved from https://interestingengineering.com/lists/10-of-the-most-important-inventions-of-nikola-tesla</w:t>
      </w:r>
      <w:r/>
    </w:p>
    <w:p>
      <w:pPr>
        <w:pStyle w:val="ListNumber"/>
        <w:spacing w:line="240" w:lineRule="auto"/>
        <w:ind w:left="720"/>
      </w:pPr>
      <w:r/>
      <w:r>
        <w:t>Engineering Made Easy. (2025, March 10). Nikola Tesla’s Lost Inventions: The Technology That Could Have Changed Everything. Retrieved from https://www.engineeringmadeeasypro.com/2025/03/Nikola-Tesla-Lost-Inventions.html</w:t>
      </w:r>
      <w:r/>
    </w:p>
    <w:p>
      <w:pPr>
        <w:pStyle w:val="ListNumber"/>
        <w:spacing w:line="240" w:lineRule="auto"/>
        <w:ind w:left="720"/>
      </w:pPr>
      <w:r/>
      <w:r>
        <w:t>Confinity. (n.d.). Nikola Tesla Legacy. Retrieved from https://www.confinity.com/legacies/nikola-tesla</w:t>
      </w:r>
      <w:r/>
    </w:p>
    <w:p>
      <w:pPr>
        <w:pStyle w:val="ListNumber"/>
        <w:spacing w:line="240" w:lineRule="auto"/>
        <w:ind w:left="720"/>
      </w:pPr>
      <w:r/>
      <w:r>
        <w:t>Talk the Book. (2024, November 18). Nikola Tesla Biography: Inventions, Legacy, and His Impact on Modern Technology. Retrieved from https://talkthebook.com/nikola-tesla-biography-inventions-legacy/</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biographyhost.com/p/nikola-tesla-biography.html" TargetMode="External"/><Relationship Id="rId10" Type="http://schemas.openxmlformats.org/officeDocument/2006/relationships/hyperlink" Target="https://www.history.com/articles/nikola-tesla" TargetMode="External"/><Relationship Id="rId11" Type="http://schemas.openxmlformats.org/officeDocument/2006/relationships/hyperlink" Target="https://www.confinity.com/legacies/nikola-tesla" TargetMode="External"/><Relationship Id="rId12" Type="http://schemas.openxmlformats.org/officeDocument/2006/relationships/hyperlink" Target="https://interestingengineering.com/lists/10-of-the-most-important-inventions-of-nikola-tesla" TargetMode="External"/><Relationship Id="rId13" Type="http://schemas.openxmlformats.org/officeDocument/2006/relationships/hyperlink" Target="https://www.engineeringmadeeasypro.com/2025/03/Nikola-Tesla-Lost-Inventions.html" TargetMode="External"/><Relationship Id="rId14" Type="http://schemas.openxmlformats.org/officeDocument/2006/relationships/hyperlink" Target="https://talkthebook.com/nikola-tesla-biography-inventions-leg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