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Napoleon Bonaparte: A Comprehensive Analysis of His Legacy</w:t>
      </w:r>
      <w:r/>
    </w:p>
    <w:p>
      <w:r/>
      <w:r>
        <w:t>Napoleon Bonaparte (1769–1821) remains one of the most influential and controversial figures in world history. As a French military leader and emperor, he reshaped Europe through his military conquests, legal reforms, and governance. His legacy is multifaceted, encompassing military innovation, political transformation, and cultural influence. This report delves into the life, achievements, and enduring impact of Napoleon Bonaparte, drawing from a wide range of sources to provide a detailed and balanced analysis.</w:t>
      </w:r>
      <w:r/>
    </w:p>
    <w:p>
      <w:pPr>
        <w:pBdr>
          <w:bottom w:val="single" w:sz="6" w:space="1" w:color="auto"/>
        </w:pBdr>
      </w:pPr>
      <w:r/>
    </w:p>
    <w:p>
      <w:pPr>
        <w:pStyle w:val="Heading2"/>
      </w:pPr>
      <w:r>
        <w:t>Early Life and Rise to Power</w:t>
      </w:r>
      <w:r/>
    </w:p>
    <w:p>
      <w:r/>
      <w:r>
        <w:t>Napoleon Bonaparte was born on August 15, 1769, in Ajaccio, Corsica, shortly after the island became part of France. His early education in French military schools laid the foundation for his career. By the age of 26, Napoleon had risen to prominence during the French Revolutionary Wars, demonstrating exceptional strategic and tactical skills (</w:t>
      </w:r>
      <w:hyperlink r:id="rId9">
        <w:r>
          <w:rPr>
            <w:color w:val="0000EE"/>
            <w:u w:val="single"/>
          </w:rPr>
          <w:t>World History Encyclopedia, 2023</w:t>
        </w:r>
      </w:hyperlink>
      <w:r>
        <w:t>).</w:t>
      </w:r>
      <w:r/>
    </w:p>
    <w:p>
      <w:r/>
      <w:r>
        <w:t>Napoleon's rise to power was marked by his success in the Italian Campaign (1796–1797), where he defeated larger Austrian and Piedmontese forces through superior tactics and mobility. This campaign not only solidified his reputation as a military genius but also allowed him to influence French politics. In 1799, he staged a coup d'état, becoming First Consul of France. By 1804, he crowned himself Emperor, consolidating his authority and embarking on a quest to dominate Europe (</w:t>
      </w:r>
      <w:hyperlink r:id="rId10">
        <w:r>
          <w:rPr>
            <w:color w:val="0000EE"/>
            <w:u w:val="single"/>
          </w:rPr>
          <w:t>Lumen Learning, n.d.</w:t>
        </w:r>
      </w:hyperlink>
      <w:r>
        <w:t>).</w:t>
      </w:r>
      <w:r/>
    </w:p>
    <w:p>
      <w:pPr>
        <w:pBdr>
          <w:bottom w:val="single" w:sz="6" w:space="1" w:color="auto"/>
        </w:pBdr>
      </w:pPr>
      <w:r/>
    </w:p>
    <w:p>
      <w:pPr>
        <w:pStyle w:val="Heading2"/>
      </w:pPr>
      <w:r>
        <w:t>Military Strategies and Innovations</w:t>
      </w:r>
      <w:r/>
    </w:p>
    <w:p>
      <w:r/>
      <w:r>
        <w:t>Napoleon's military strategies revolutionized warfare in the early 19th century. His approach was characterized by adaptability, speed, and the effective use of resources. Key elements of his military strategy included:</w:t>
      </w:r>
      <w:r/>
      <w:r/>
    </w:p>
    <w:p>
      <w:pPr>
        <w:pStyle w:val="ListNumber"/>
        <w:spacing w:line="240" w:lineRule="auto"/>
        <w:ind w:left="720"/>
      </w:pPr>
      <w:r/>
    </w:p>
    <w:p>
      <w:r/>
      <w:r>
        <w:rPr>
          <w:b/>
        </w:rPr>
        <w:t>The Principle of Mass</w:t>
      </w:r>
      <w:r>
        <w:t>: Napoleon emphasized the concentration of forces at decisive points, overwhelming opponents and securing swift victories (</w:t>
      </w:r>
      <w:hyperlink r:id="rId11">
        <w:r>
          <w:rPr>
            <w:color w:val="0000EE"/>
            <w:u w:val="single"/>
          </w:rPr>
          <w:t>Total Military Insight, 2024</w:t>
        </w:r>
      </w:hyperlink>
      <w:r>
        <w:t>).</w:t>
      </w:r>
      <w:r/>
      <w:r/>
    </w:p>
    <w:p>
      <w:pPr>
        <w:pStyle w:val="ListNumber"/>
        <w:spacing w:line="240" w:lineRule="auto"/>
        <w:ind w:left="720"/>
      </w:pPr>
      <w:r/>
    </w:p>
    <w:p>
      <w:r/>
      <w:r>
        <w:rPr>
          <w:b/>
        </w:rPr>
        <w:t>Maneuver Warfare</w:t>
      </w:r>
      <w:r>
        <w:t>: Mobility was central to Napoleon's tactics. His ability to move troops rapidly and outmaneuver enemies was demonstrated during the Italian Campaign, where he repeatedly caught adversaries off guard (</w:t>
      </w:r>
      <w:hyperlink r:id="rId12">
        <w:r>
          <w:rPr>
            <w:color w:val="0000EE"/>
            <w:u w:val="single"/>
          </w:rPr>
          <w:t>War History Online, n.d.</w:t>
        </w:r>
      </w:hyperlink>
      <w:r>
        <w:t>).</w:t>
      </w:r>
      <w:r/>
      <w:r/>
    </w:p>
    <w:p>
      <w:pPr>
        <w:pStyle w:val="ListNumber"/>
        <w:spacing w:line="240" w:lineRule="auto"/>
        <w:ind w:left="720"/>
      </w:pPr>
      <w:r/>
    </w:p>
    <w:p>
      <w:r/>
      <w:r>
        <w:rPr>
          <w:b/>
        </w:rPr>
        <w:t>The Corps System</w:t>
      </w:r>
      <w:r>
        <w:t>: Napoleon introduced a decentralized command structure, dividing his army into self-sufficient corps. This allowed for greater flexibility on the battlefield and faster decision-making (</w:t>
      </w:r>
      <w:hyperlink r:id="rId11">
        <w:r>
          <w:rPr>
            <w:color w:val="0000EE"/>
            <w:u w:val="single"/>
          </w:rPr>
          <w:t>Total Military Insight, 2024</w:t>
        </w:r>
      </w:hyperlink>
      <w:r>
        <w:t>).</w:t>
      </w:r>
      <w:r/>
      <w:r/>
    </w:p>
    <w:p>
      <w:pPr>
        <w:pStyle w:val="ListNumber"/>
        <w:spacing w:line="240" w:lineRule="auto"/>
        <w:ind w:left="720"/>
      </w:pPr>
      <w:r/>
    </w:p>
    <w:p>
      <w:r/>
      <w:r>
        <w:rPr>
          <w:b/>
        </w:rPr>
        <w:t>Psychological Warfare</w:t>
      </w:r>
      <w:r>
        <w:t>: Napoleon understood the importance of morale and used deception to confuse and demoralize his enemies (</w:t>
      </w:r>
      <w:hyperlink r:id="rId11">
        <w:r>
          <w:rPr>
            <w:color w:val="0000EE"/>
            <w:u w:val="single"/>
          </w:rPr>
          <w:t>Total Military Insight, 2024</w:t>
        </w:r>
      </w:hyperlink>
      <w:r>
        <w:t>).</w:t>
      </w:r>
      <w:r/>
      <w:r/>
    </w:p>
    <w:p>
      <w:pPr>
        <w:pStyle w:val="ListNumber"/>
        <w:spacing w:line="240" w:lineRule="auto"/>
        <w:ind w:left="720"/>
      </w:pPr>
      <w:r/>
    </w:p>
    <w:p>
      <w:r/>
      <w:r>
        <w:rPr>
          <w:b/>
        </w:rPr>
        <w:t>Use of Artillery</w:t>
      </w:r>
      <w:r>
        <w:t>: Napoleon's innovative use of massed artillery played a crucial role in his victories, providing overwhelming firepower at critical moments (</w:t>
      </w:r>
      <w:hyperlink r:id="rId11">
        <w:r>
          <w:rPr>
            <w:color w:val="0000EE"/>
            <w:u w:val="single"/>
          </w:rPr>
          <w:t>Total Military Insight, 2024</w:t>
        </w:r>
      </w:hyperlink>
      <w:r>
        <w:t>).</w:t>
      </w:r>
      <w:r/>
      <w:r/>
      <w:r/>
    </w:p>
    <w:p>
      <w:r/>
      <w:r>
        <w:t>Napoleon's military genius was evident in battles such as Austerlitz (1805), where he decisively defeated the combined forces of Austria and Russia. However, his campaigns were not without setbacks. The disastrous invasion of Russia in 1812 and the defeat at Waterloo in 1815 marked the decline of his military dominance (</w:t>
      </w:r>
      <w:hyperlink r:id="rId13">
        <w:r>
          <w:rPr>
            <w:color w:val="0000EE"/>
            <w:u w:val="single"/>
          </w:rPr>
          <w:t>History.com, n.d.</w:t>
        </w:r>
      </w:hyperlink>
      <w:r>
        <w:t>).</w:t>
      </w:r>
      <w:r/>
    </w:p>
    <w:p>
      <w:pPr>
        <w:pBdr>
          <w:bottom w:val="single" w:sz="6" w:space="1" w:color="auto"/>
        </w:pBdr>
      </w:pPr>
      <w:r/>
    </w:p>
    <w:p>
      <w:pPr>
        <w:pStyle w:val="Heading2"/>
      </w:pPr>
      <w:r>
        <w:t>Political and Legal Reforms</w:t>
      </w:r>
      <w:r/>
    </w:p>
    <w:p>
      <w:r/>
      <w:r>
        <w:t>Napoleon's impact extended beyond the battlefield. As a ruler, he implemented significant political and legal reforms that reshaped France and influenced the world.</w:t>
      </w:r>
      <w:r/>
      <w:r/>
    </w:p>
    <w:p>
      <w:pPr>
        <w:pStyle w:val="ListNumber"/>
        <w:spacing w:line="240" w:lineRule="auto"/>
        <w:ind w:left="720"/>
      </w:pPr>
      <w:r/>
    </w:p>
    <w:p>
      <w:r/>
      <w:r>
        <w:rPr>
          <w:b/>
        </w:rPr>
        <w:t>The Napoleonic Code</w:t>
      </w:r>
      <w:r>
        <w:t>: Introduced in 1804, the Napoleonic Code established a uniform legal framework emphasizing equality before the law, individual liberty, and property rights. It abolished feudal privileges and became the foundation for legal systems in many countries (</w:t>
      </w:r>
      <w:hyperlink r:id="rId9">
        <w:r>
          <w:rPr>
            <w:color w:val="0000EE"/>
            <w:u w:val="single"/>
          </w:rPr>
          <w:t>World History Encyclopedia, 2023</w:t>
        </w:r>
      </w:hyperlink>
      <w:r>
        <w:t xml:space="preserve">; </w:t>
      </w:r>
      <w:hyperlink r:id="rId14">
        <w:r>
          <w:rPr>
            <w:color w:val="0000EE"/>
            <w:u w:val="single"/>
          </w:rPr>
          <w:t>Journal of Student Research, n.d.</w:t>
        </w:r>
      </w:hyperlink>
      <w:r>
        <w:t>).</w:t>
      </w:r>
      <w:r/>
      <w:r/>
    </w:p>
    <w:p>
      <w:pPr>
        <w:pStyle w:val="ListNumber"/>
        <w:spacing w:line="240" w:lineRule="auto"/>
        <w:ind w:left="720"/>
      </w:pPr>
      <w:r/>
    </w:p>
    <w:p>
      <w:r/>
      <w:r>
        <w:rPr>
          <w:b/>
        </w:rPr>
        <w:t>Meritocracy</w:t>
      </w:r>
      <w:r>
        <w:t>: Napoleon promoted capable individuals based on merit rather than aristocratic privilege, fostering a more efficient and professional administration (</w:t>
      </w:r>
      <w:hyperlink r:id="rId15">
        <w:r>
          <w:rPr>
            <w:color w:val="0000EE"/>
            <w:u w:val="single"/>
          </w:rPr>
          <w:t>Interobservers, n.d.</w:t>
        </w:r>
      </w:hyperlink>
      <w:r>
        <w:t>).</w:t>
      </w:r>
      <w:r/>
      <w:r/>
    </w:p>
    <w:p>
      <w:pPr>
        <w:pStyle w:val="ListNumber"/>
        <w:spacing w:line="240" w:lineRule="auto"/>
        <w:ind w:left="720"/>
      </w:pPr>
      <w:r/>
    </w:p>
    <w:p>
      <w:r/>
      <w:r>
        <w:rPr>
          <w:b/>
        </w:rPr>
        <w:t>Centralized Governance</w:t>
      </w:r>
      <w:r>
        <w:t>: He streamlined the French government, enhancing fiscal systems and creating a centralized bureaucracy. This model influenced modern state administration (</w:t>
      </w:r>
      <w:hyperlink r:id="rId16">
        <w:r>
          <w:rPr>
            <w:color w:val="0000EE"/>
            <w:u w:val="single"/>
          </w:rPr>
          <w:t>Scholarship Claremont, 2024</w:t>
        </w:r>
      </w:hyperlink>
      <w:r>
        <w:t>).</w:t>
      </w:r>
      <w:r/>
      <w:r/>
    </w:p>
    <w:p>
      <w:pPr>
        <w:pStyle w:val="ListNumber"/>
        <w:spacing w:line="240" w:lineRule="auto"/>
        <w:ind w:left="720"/>
      </w:pPr>
      <w:r/>
    </w:p>
    <w:p>
      <w:r/>
      <w:r>
        <w:rPr>
          <w:b/>
        </w:rPr>
        <w:t>Education Reforms</w:t>
      </w:r>
      <w:r>
        <w:t>: Napoleon established a system of public education, creating lycées to train future leaders and professionals. This initiative laid the groundwork for modern education systems (</w:t>
      </w:r>
      <w:hyperlink r:id="rId17">
        <w:r>
          <w:rPr>
            <w:color w:val="0000EE"/>
            <w:u w:val="single"/>
          </w:rPr>
          <w:t>Wikipedia, n.d.</w:t>
        </w:r>
      </w:hyperlink>
      <w:r>
        <w:t>).</w:t>
      </w:r>
      <w:r/>
      <w:r/>
      <w:r/>
    </w:p>
    <w:p>
      <w:r/>
      <w:r>
        <w:t>Despite these achievements, Napoleon's rule was autocratic. He curtailed freedoms, including the press, and exiled or jailed critics of his regime (</w:t>
      </w:r>
      <w:hyperlink r:id="rId17">
        <w:r>
          <w:rPr>
            <w:color w:val="0000EE"/>
            <w:u w:val="single"/>
          </w:rPr>
          <w:t>Wikipedia, n.d.</w:t>
        </w:r>
      </w:hyperlink>
      <w:r>
        <w:t>).</w:t>
      </w:r>
      <w:r/>
    </w:p>
    <w:p>
      <w:pPr>
        <w:pBdr>
          <w:bottom w:val="single" w:sz="6" w:space="1" w:color="auto"/>
        </w:pBdr>
      </w:pPr>
      <w:r/>
    </w:p>
    <w:p>
      <w:pPr>
        <w:pStyle w:val="Heading2"/>
      </w:pPr>
      <w:r>
        <w:t>Legacy and Controversy</w:t>
      </w:r>
      <w:r/>
    </w:p>
    <w:p>
      <w:r/>
      <w:r>
        <w:t>Napoleon's legacy is both celebrated and criticized. On one hand, he is hailed as a military genius and a reformer who modernized Europe. On the other hand, his wars caused immense suffering and loss of life, with an estimated six million Europeans dying during the Napoleonic Wars (</w:t>
      </w:r>
      <w:hyperlink r:id="rId18">
        <w:r>
          <w:rPr>
            <w:color w:val="0000EE"/>
            <w:u w:val="single"/>
          </w:rPr>
          <w:t>Wikipedia, n.d.</w:t>
        </w:r>
      </w:hyperlink>
      <w:r>
        <w:t>).</w:t>
      </w:r>
      <w:r/>
    </w:p>
    <w:p>
      <w:pPr>
        <w:pStyle w:val="Heading3"/>
      </w:pPr>
      <w:r>
        <w:t>Positive Legacy</w:t>
      </w:r>
      <w:r/>
      <w:r/>
    </w:p>
    <w:p>
      <w:pPr>
        <w:pStyle w:val="ListNumber"/>
        <w:spacing w:line="240" w:lineRule="auto"/>
        <w:ind w:left="720"/>
      </w:pPr>
      <w:r/>
    </w:p>
    <w:p>
      <w:r/>
      <w:r>
        <w:rPr>
          <w:b/>
        </w:rPr>
        <w:t>Military Influence</w:t>
      </w:r>
      <w:r>
        <w:t>: Napoleon's tactics and strategies are studied in military academies worldwide. His emphasis on adaptability and decisive action remains relevant in modern warfare (</w:t>
      </w:r>
      <w:hyperlink r:id="rId11">
        <w:r>
          <w:rPr>
            <w:color w:val="0000EE"/>
            <w:u w:val="single"/>
          </w:rPr>
          <w:t>Total Military Insight, 2024</w:t>
        </w:r>
      </w:hyperlink>
      <w:r>
        <w:t>).</w:t>
      </w:r>
      <w:r/>
      <w:r/>
    </w:p>
    <w:p>
      <w:pPr>
        <w:pStyle w:val="ListNumber"/>
        <w:spacing w:line="240" w:lineRule="auto"/>
        <w:ind w:left="720"/>
      </w:pPr>
      <w:r/>
    </w:p>
    <w:p>
      <w:r/>
      <w:r>
        <w:rPr>
          <w:b/>
        </w:rPr>
        <w:t>Legal and Administrative Reforms</w:t>
      </w:r>
      <w:r>
        <w:t>: The Napoleonic Code and centralized governance have had a lasting impact on legal and political systems globally (</w:t>
      </w:r>
      <w:hyperlink r:id="rId14">
        <w:r>
          <w:rPr>
            <w:color w:val="0000EE"/>
            <w:u w:val="single"/>
          </w:rPr>
          <w:t>Journal of Student Research, n.d.</w:t>
        </w:r>
      </w:hyperlink>
      <w:r>
        <w:t>).</w:t>
      </w:r>
      <w:r/>
      <w:r/>
    </w:p>
    <w:p>
      <w:pPr>
        <w:pStyle w:val="ListNumber"/>
        <w:spacing w:line="240" w:lineRule="auto"/>
        <w:ind w:left="720"/>
      </w:pPr>
      <w:r/>
    </w:p>
    <w:p>
      <w:r/>
      <w:r>
        <w:rPr>
          <w:b/>
        </w:rPr>
        <w:t>Nation-State Development</w:t>
      </w:r>
      <w:r>
        <w:t>: Napoleon's conquests acted as a catalyst for the rise of nationalism and the development of modern nation-states (</w:t>
      </w:r>
      <w:hyperlink r:id="rId17">
        <w:r>
          <w:rPr>
            <w:color w:val="0000EE"/>
            <w:u w:val="single"/>
          </w:rPr>
          <w:t>Wikipedia, n.d.</w:t>
        </w:r>
      </w:hyperlink>
      <w:r>
        <w:t>).</w:t>
      </w:r>
      <w:r/>
      <w:r/>
      <w:r/>
    </w:p>
    <w:p>
      <w:pPr>
        <w:pStyle w:val="Heading3"/>
      </w:pPr>
      <w:r>
        <w:t>Criticism</w:t>
      </w:r>
      <w:r/>
      <w:r/>
    </w:p>
    <w:p>
      <w:pPr>
        <w:pStyle w:val="ListNumber"/>
        <w:spacing w:line="240" w:lineRule="auto"/>
        <w:ind w:left="720"/>
      </w:pPr>
      <w:r/>
    </w:p>
    <w:p>
      <w:r/>
      <w:r>
        <w:rPr>
          <w:b/>
        </w:rPr>
        <w:t>Wars and Destruction</w:t>
      </w:r>
      <w:r>
        <w:t>: Critics argue that Napoleon's ambition led to unnecessary wars, economic disruption, and widespread devastation (</w:t>
      </w:r>
      <w:hyperlink r:id="rId18">
        <w:r>
          <w:rPr>
            <w:color w:val="0000EE"/>
            <w:u w:val="single"/>
          </w:rPr>
          <w:t>Wikipedia, n.d.</w:t>
        </w:r>
      </w:hyperlink>
      <w:r>
        <w:t>).</w:t>
      </w:r>
      <w:r/>
      <w:r/>
    </w:p>
    <w:p>
      <w:pPr>
        <w:pStyle w:val="ListNumber"/>
        <w:spacing w:line="240" w:lineRule="auto"/>
        <w:ind w:left="720"/>
      </w:pPr>
      <w:r/>
    </w:p>
    <w:p>
      <w:r/>
      <w:r>
        <w:rPr>
          <w:b/>
        </w:rPr>
        <w:t>Autocracy</w:t>
      </w:r>
      <w:r>
        <w:t>: His authoritarian rule and suppression of dissent contradicted the ideals of the French Revolution (</w:t>
      </w:r>
      <w:hyperlink r:id="rId9">
        <w:r>
          <w:rPr>
            <w:color w:val="0000EE"/>
            <w:u w:val="single"/>
          </w:rPr>
          <w:t>World History Encyclopedia, 2023</w:t>
        </w:r>
      </w:hyperlink>
      <w:r>
        <w:t>).</w:t>
      </w:r>
      <w:r/>
      <w:r/>
    </w:p>
    <w:p>
      <w:pPr>
        <w:pStyle w:val="ListNumber"/>
        <w:spacing w:line="240" w:lineRule="auto"/>
        <w:ind w:left="720"/>
      </w:pPr>
      <w:r/>
    </w:p>
    <w:p>
      <w:r/>
      <w:r>
        <w:rPr>
          <w:b/>
        </w:rPr>
        <w:t>Mixed Record on Civil Rights</w:t>
      </w:r>
      <w:r>
        <w:t>: While Napoleon abolished feudalism and emancipated minorities, he reinstated slavery in French colonies in 1802, a decision widely condemned (</w:t>
      </w:r>
      <w:hyperlink r:id="rId18">
        <w:r>
          <w:rPr>
            <w:color w:val="0000EE"/>
            <w:u w:val="single"/>
          </w:rPr>
          <w:t>Wikipedia, n.d.</w:t>
        </w:r>
      </w:hyperlink>
      <w:r>
        <w:t>).</w:t>
      </w:r>
      <w:r/>
      <w:r/>
      <w:r/>
    </w:p>
    <w:p>
      <w:pPr>
        <w:pBdr>
          <w:bottom w:val="single" w:sz="6" w:space="1" w:color="auto"/>
        </w:pBdr>
      </w:pPr>
      <w:r/>
    </w:p>
    <w:p>
      <w:pPr>
        <w:pStyle w:val="Heading2"/>
      </w:pPr>
      <w:r>
        <w:t>Conclusion</w:t>
      </w:r>
      <w:r/>
    </w:p>
    <w:p>
      <w:r/>
      <w:r>
        <w:t>Napoleon Bonaparte's life and legacy are a testament to his extraordinary abilities and complex character. As a military leader, he revolutionized warfare and achieved unparalleled success. As a ruler, he implemented reforms that continue to shape modern society. However, his relentless pursuit of power and the human cost of his ambitions cannot be overlooked.</w:t>
      </w:r>
      <w:r/>
    </w:p>
    <w:p>
      <w:r/>
      <w:r>
        <w:t>Napoleon's story is one of triumph and tragedy, innovation and destruction. His legacy serves as both an inspiration and a cautionary tale, reminding us of the potential and pitfalls of leadership. As we continue to study and debate his impact, Napoleon remains a figure who captivates and challenges historians, military leaders, and policymakers alike.</w:t>
      </w:r>
      <w:r/>
    </w:p>
    <w:p>
      <w:pPr>
        <w:pBdr>
          <w:bottom w:val="single" w:sz="6" w:space="1" w:color="auto"/>
        </w:pBdr>
      </w:pPr>
      <w:r/>
    </w:p>
    <w:p>
      <w:pPr>
        <w:pStyle w:val="Heading2"/>
      </w:pPr>
      <w:r>
        <w:t>References</w:t>
      </w:r>
      <w:r/>
      <w:r/>
    </w:p>
    <w:p>
      <w:pPr>
        <w:pStyle w:val="ListNumber"/>
        <w:spacing w:line="240" w:lineRule="auto"/>
        <w:ind w:left="720"/>
      </w:pPr>
      <w:r/>
      <w:r>
        <w:t>Total Military Insight. (2024, July 19). Understanding Napoleon Bonaparte's Military Strategies Explained - Total Military Insight. https://totalmilitaryinsight.com/napoleon-bonapartes-military-strategies/</w:t>
      </w:r>
      <w:r/>
    </w:p>
    <w:p>
      <w:pPr>
        <w:pStyle w:val="ListNumber"/>
        <w:spacing w:line="240" w:lineRule="auto"/>
        <w:ind w:left="720"/>
      </w:pPr>
      <w:r/>
      <w:r>
        <w:t>War History Online. (n.d.). 8 changes Napoleon made to warfare - one of the most influential generals in history | War History Online. https://www.warhistoryonline.com/napoleon/8-changes-napoleon-made-warfare.html</w:t>
      </w:r>
      <w:r/>
    </w:p>
    <w:p>
      <w:pPr>
        <w:pStyle w:val="ListNumber"/>
        <w:spacing w:line="240" w:lineRule="auto"/>
        <w:ind w:left="720"/>
      </w:pPr>
      <w:r/>
      <w:r>
        <w:t>Interobservers. (n.d.). How Napoleon Bonaparte Revolutionized Military Tactics. https://interobservers.com/how-napoleon-bonaparte-revolutionized-military-tactics/</w:t>
      </w:r>
      <w:r/>
    </w:p>
    <w:p>
      <w:pPr>
        <w:pStyle w:val="ListNumber"/>
        <w:spacing w:line="240" w:lineRule="auto"/>
        <w:ind w:left="720"/>
      </w:pPr>
      <w:r/>
      <w:r>
        <w:t>Wikipedia. (n.d.). Napoleon. https://en.wikipedia.org/wiki/Napoleon</w:t>
      </w:r>
      <w:r/>
    </w:p>
    <w:p>
      <w:pPr>
        <w:pStyle w:val="ListNumber"/>
        <w:spacing w:line="240" w:lineRule="auto"/>
        <w:ind w:left="720"/>
      </w:pPr>
      <w:r/>
      <w:r>
        <w:t>World History Encyclopedia. (2023, October 19). Napoleon Bonaparte - World History Encyclopedia. https://www.worldhistory.org/Napoleon_Bonaparte/</w:t>
      </w:r>
      <w:r/>
    </w:p>
    <w:p>
      <w:pPr>
        <w:pStyle w:val="ListNumber"/>
        <w:spacing w:line="240" w:lineRule="auto"/>
        <w:ind w:left="720"/>
      </w:pPr>
      <w:r/>
      <w:r>
        <w:t>History.com. (n.d.). Napoleon Bonaparte - Biography, Facts &amp; Death | HISTORY. https://www.history.com/articles/napoleon</w:t>
      </w:r>
      <w:r/>
    </w:p>
    <w:p>
      <w:pPr>
        <w:pStyle w:val="ListNumber"/>
        <w:spacing w:line="240" w:lineRule="auto"/>
        <w:ind w:left="720"/>
      </w:pPr>
      <w:r/>
      <w:r>
        <w:t>Scholarship Claremont. (2024). Shaping Modern Europe: Evaluating Napoleon Bonaparte's Governance and Reforms. https://scholarship.claremont.edu/cmc_theses/3639/</w:t>
      </w:r>
      <w:r/>
    </w:p>
    <w:p>
      <w:pPr>
        <w:pStyle w:val="ListNumber"/>
        <w:spacing w:line="240" w:lineRule="auto"/>
        <w:ind w:left="720"/>
      </w:pPr>
      <w:r/>
      <w:r>
        <w:t>Journal of Student Research. (n.d.). The Overemphasized Legacy of the Napoleonic Code. https://www.jsr.org/index.php/path/article/view/1645</w:t>
      </w:r>
      <w:r/>
    </w:p>
    <w:p>
      <w:pPr>
        <w:pStyle w:val="ListNumber"/>
        <w:spacing w:line="240" w:lineRule="auto"/>
        <w:ind w:left="720"/>
      </w:pPr>
      <w:r/>
      <w:r>
        <w:t>Lumen Learning. (n.d.). Napoleon’s Rise to Power | World History. https://courses.lumenlearning.com/suny-worldhistory/chapter/22-5-7-napoleons-rise-to-power/</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orldhistory.org/Napoleon_Bonaparte/" TargetMode="External"/><Relationship Id="rId10" Type="http://schemas.openxmlformats.org/officeDocument/2006/relationships/hyperlink" Target="https://courses.lumenlearning.com/suny-worldhistory/chapter/22-5-7-napoleons-rise-to-power/" TargetMode="External"/><Relationship Id="rId11" Type="http://schemas.openxmlformats.org/officeDocument/2006/relationships/hyperlink" Target="https://totalmilitaryinsight.com/napoleon-bonapartes-military-strategies/" TargetMode="External"/><Relationship Id="rId12" Type="http://schemas.openxmlformats.org/officeDocument/2006/relationships/hyperlink" Target="https://www.warhistoryonline.com/napoleon/8-changes-napoleon-made-warfare.html" TargetMode="External"/><Relationship Id="rId13" Type="http://schemas.openxmlformats.org/officeDocument/2006/relationships/hyperlink" Target="https://www.history.com/articles/napoleon" TargetMode="External"/><Relationship Id="rId14" Type="http://schemas.openxmlformats.org/officeDocument/2006/relationships/hyperlink" Target="https://www.jsr.org/index.php/path/article/view/1645" TargetMode="External"/><Relationship Id="rId15" Type="http://schemas.openxmlformats.org/officeDocument/2006/relationships/hyperlink" Target="https://interobservers.com/how-napoleon-bonaparte-revolutionized-military-tactics/" TargetMode="External"/><Relationship Id="rId16" Type="http://schemas.openxmlformats.org/officeDocument/2006/relationships/hyperlink" Target="https://scholarship.claremont.edu/cmc_theses/3639/" TargetMode="External"/><Relationship Id="rId17" Type="http://schemas.openxmlformats.org/officeDocument/2006/relationships/hyperlink" Target="https://en.wikipedia.org/wiki/Napoleon" TargetMode="External"/><Relationship Id="rId18" Type="http://schemas.openxmlformats.org/officeDocument/2006/relationships/hyperlink" Target="https://en.wikipedia.org/wiki/Legacy_of_Napol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