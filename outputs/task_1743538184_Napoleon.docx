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 and Impact</w:t>
      </w:r>
      <w:r/>
    </w:p>
    <w:p>
      <w:pPr>
        <w:pStyle w:val="Heading2"/>
      </w:pPr>
      <w:r>
        <w:t>Introduction</w:t>
      </w:r>
      <w:r/>
    </w:p>
    <w:p>
      <w:r/>
      <w:r>
        <w:t>Napoleon Bonaparte (1769–1821) remains one of history's most polarizing figures. As a military commander, statesman, and reformer, his influence on Europe and beyond is undeniable. Rising to prominence during the French Revolution, Napoleon reshaped governance, warfare, and legal systems across the continent. His legacy is marked by both monumental achievements and significant controversies. This report provides an in-depth examination of Napoleon's military strategies, governance reforms, and enduring legacy, offering a balanced perspective on his contributions and failures.</w:t>
      </w:r>
      <w:r/>
    </w:p>
    <w:p>
      <w:pPr>
        <w:pBdr>
          <w:bottom w:val="single" w:sz="6" w:space="1" w:color="auto"/>
        </w:pBdr>
      </w:pPr>
      <w:r/>
    </w:p>
    <w:p>
      <w:pPr>
        <w:pStyle w:val="Heading2"/>
      </w:pPr>
      <w:r>
        <w:t>Early Life and Rise to Power</w:t>
      </w:r>
      <w:r/>
    </w:p>
    <w:p>
      <w:r/>
      <w:r>
        <w:t>Napoleon was born on August 15, 1769, in Ajaccio, Corsica, shortly after the island became a French territory. Originally named Napoleone Buonaparte, he came from a minor noble family of Italian descent. His early education in France and his enrollment in military academies laid the foundation for his future success. By the age of 16, Napoleon became a second lieutenant in the French artillery, and his rapid rise through the ranks was facilitated by the chaos of the French Revolution (</w:t>
      </w:r>
      <w:hyperlink r:id="rId9">
        <w:r>
          <w:rPr>
            <w:color w:val="0000EE"/>
            <w:u w:val="single"/>
          </w:rPr>
          <w:t>World History Encyclopedia, 2023</w:t>
        </w:r>
      </w:hyperlink>
      <w:r>
        <w:t>).</w:t>
      </w:r>
      <w:r/>
    </w:p>
    <w:p>
      <w:r/>
      <w:r>
        <w:t>Napoleon's ascent to power culminated in the Coup of 18 Brumaire (1799), which overthrew the ineffective Directory and established him as First Consul of the French Republic. By 1804, he declared himself Emperor of the French, consolidating his authority and embarking on a series of reforms and military campaigns (</w:t>
      </w:r>
      <w:hyperlink r:id="rId10">
        <w:r>
          <w:rPr>
            <w:color w:val="0000EE"/>
            <w:u w:val="single"/>
          </w:rPr>
          <w:t>Wikipedia, 2025</w:t>
        </w:r>
      </w:hyperlink>
      <w:r>
        <w:t>).</w:t>
      </w:r>
      <w:r/>
    </w:p>
    <w:p>
      <w:pPr>
        <w:pBdr>
          <w:bottom w:val="single" w:sz="6" w:space="1" w:color="auto"/>
        </w:pBdr>
      </w:pPr>
      <w:r/>
    </w:p>
    <w:p>
      <w:pPr>
        <w:pStyle w:val="Heading2"/>
      </w:pPr>
      <w:r>
        <w:t>Military Strategies and Campaigns</w:t>
      </w:r>
      <w:r/>
    </w:p>
    <w:p>
      <w:r/>
      <w:r>
        <w:t>Napoleon's military genius is widely recognized, with his strategies studied in military academies worldwide. He fought approximately 60 battles, losing only seven, and his campaigns redefined European warfare (</w:t>
      </w:r>
      <w:hyperlink r:id="rId9">
        <w:r>
          <w:rPr>
            <w:color w:val="0000EE"/>
            <w:u w:val="single"/>
          </w:rPr>
          <w:t>World History Encyclopedia, 2023</w:t>
        </w:r>
      </w:hyperlink>
      <w:r>
        <w:t>).</w:t>
      </w:r>
      <w:r/>
    </w:p>
    <w:p>
      <w:pPr>
        <w:pStyle w:val="Heading3"/>
      </w:pPr>
      <w:r>
        <w:rPr>
          <w:b/>
        </w:rPr>
        <w:t>Key Military Strategies</w:t>
      </w:r>
      <w:r/>
      <w:r/>
    </w:p>
    <w:p>
      <w:pPr>
        <w:pStyle w:val="ListNumber"/>
        <w:spacing w:line="240" w:lineRule="auto"/>
        <w:ind w:left="720"/>
      </w:pPr>
      <w:r/>
    </w:p>
    <w:p>
      <w:r/>
      <w:r>
        <w:rPr>
          <w:b/>
        </w:rPr>
        <w:t>The Principle of Mass:</w:t>
      </w:r>
      <w:r>
        <w:t>Central to Napoleon's approach was the concentration of forces at decisive points. This tactic overwhelmed opponents, ensuring swift victories. For example, at the Battle of Austerlitz (1805), Napoleon used this principle to defeat the combined Russian and Austrian forces (</w:t>
      </w:r>
      <w:hyperlink r:id="rId11">
        <w:r>
          <w:rPr>
            <w:color w:val="0000EE"/>
            <w:u w:val="single"/>
          </w:rPr>
          <w:t>Total Military Insight, 2024</w:t>
        </w:r>
      </w:hyperlink>
      <w:r>
        <w:t>).</w:t>
      </w:r>
      <w:r/>
      <w:r/>
    </w:p>
    <w:p>
      <w:pPr>
        <w:pStyle w:val="ListNumber"/>
        <w:spacing w:line="240" w:lineRule="auto"/>
        <w:ind w:left="720"/>
      </w:pPr>
      <w:r/>
    </w:p>
    <w:p>
      <w:r/>
      <w:r>
        <w:rPr>
          <w:b/>
        </w:rPr>
        <w:t>Maneuver Warfare:</w:t>
      </w:r>
      <w:r>
        <w:t>Napoleon emphasized mobility and rapid troop movements to outflank and surprise adversaries. His ability to adapt tactics to battlefield conditions was evident in battles such as Austerlitz, where he lured the Allies into a trap by feigning weakness (</w:t>
      </w:r>
      <w:hyperlink r:id="rId11">
        <w:r>
          <w:rPr>
            <w:color w:val="0000EE"/>
            <w:u w:val="single"/>
          </w:rPr>
          <w:t>Total Military Insight, 2024</w:t>
        </w:r>
      </w:hyperlink>
      <w:r>
        <w:t>).</w:t>
      </w:r>
      <w:r/>
      <w:r/>
    </w:p>
    <w:p>
      <w:pPr>
        <w:pStyle w:val="ListNumber"/>
        <w:spacing w:line="240" w:lineRule="auto"/>
        <w:ind w:left="720"/>
      </w:pPr>
      <w:r/>
    </w:p>
    <w:p>
      <w:r/>
      <w:r>
        <w:rPr>
          <w:b/>
        </w:rPr>
        <w:t>Decentralized Command and the Corps System:</w:t>
      </w:r>
      <w:r>
        <w:t>Napoleon divided his army into independent corps, each capable of operating autonomously. This system allowed for flexibility and quick responses to changing battlefield conditions (</w:t>
      </w:r>
      <w:hyperlink r:id="rId11">
        <w:r>
          <w:rPr>
            <w:color w:val="0000EE"/>
            <w:u w:val="single"/>
          </w:rPr>
          <w:t>Total Military Insight, 2024</w:t>
        </w:r>
      </w:hyperlink>
      <w:r>
        <w:t>).</w:t>
      </w:r>
      <w:r/>
      <w:r/>
    </w:p>
    <w:p>
      <w:pPr>
        <w:pStyle w:val="ListNumber"/>
        <w:spacing w:line="240" w:lineRule="auto"/>
        <w:ind w:left="720"/>
      </w:pPr>
      <w:r/>
    </w:p>
    <w:p>
      <w:r/>
      <w:r>
        <w:rPr>
          <w:b/>
        </w:rPr>
        <w:t>Psychological Warfare:</w:t>
      </w:r>
      <w:r>
        <w:t>Napoleon understood the importance of morale and perception. He used propaganda to bolster his troops' confidence while demoralizing his enemies. His speeches and proclamations often inspired loyalty and determination among his soldiers (</w:t>
      </w:r>
      <w:hyperlink r:id="rId11">
        <w:r>
          <w:rPr>
            <w:color w:val="0000EE"/>
            <w:u w:val="single"/>
          </w:rPr>
          <w:t>Total Military Insight, 2024</w:t>
        </w:r>
      </w:hyperlink>
      <w:r>
        <w:t>).</w:t>
      </w:r>
      <w:r/>
      <w:r/>
      <w:r/>
    </w:p>
    <w:p>
      <w:pPr>
        <w:pStyle w:val="Heading3"/>
      </w:pPr>
      <w:r>
        <w:rPr>
          <w:b/>
        </w:rPr>
        <w:t>Key Battles</w:t>
      </w:r>
      <w:r/>
      <w:r/>
    </w:p>
    <w:p>
      <w:pPr>
        <w:pStyle w:val="ListBullet"/>
        <w:spacing w:line="240" w:lineRule="auto"/>
        <w:ind w:left="720"/>
      </w:pPr>
      <w:r/>
    </w:p>
    <w:p>
      <w:r/>
      <w:r>
        <w:rPr>
          <w:b/>
        </w:rPr>
        <w:t>Battle of Austerlitz (1805):</w:t>
      </w:r>
      <w:r>
        <w:t xml:space="preserve"> Often regarded as Napoleon's greatest victory, this battle demonstrated his mastery of strategy and deception. By concentrating his forces and exploiting the enemy's overconfidence, he secured a decisive win (</w:t>
      </w:r>
      <w:hyperlink r:id="rId11">
        <w:r>
          <w:rPr>
            <w:color w:val="0000EE"/>
            <w:u w:val="single"/>
          </w:rPr>
          <w:t>Total Military Insight, 2024</w:t>
        </w:r>
      </w:hyperlink>
      <w:r>
        <w:t>).</w:t>
      </w:r>
      <w:r/>
      <w:r/>
    </w:p>
    <w:p>
      <w:pPr>
        <w:pStyle w:val="ListBullet"/>
        <w:spacing w:line="240" w:lineRule="auto"/>
        <w:ind w:left="720"/>
      </w:pPr>
      <w:r/>
    </w:p>
    <w:p>
      <w:r/>
      <w:r>
        <w:rPr>
          <w:b/>
        </w:rPr>
        <w:t>Battle of Trafalgar (1805):</w:t>
      </w:r>
      <w:r>
        <w:t xml:space="preserve"> In contrast, this naval engagement highlighted Napoleon's strategic limitations. Admiral Horatio Nelson's decisive victory for Britain underscored Napoleon's inability to dominate the seas, a factor that ultimately constrained his ambitions (</w:t>
      </w:r>
      <w:hyperlink r:id="rId11">
        <w:r>
          <w:rPr>
            <w:color w:val="0000EE"/>
            <w:u w:val="single"/>
          </w:rPr>
          <w:t>Total Military Insight, 2024</w:t>
        </w:r>
      </w:hyperlink>
      <w:r>
        <w:t>).</w:t>
      </w:r>
      <w:r/>
      <w:r/>
      <w:r/>
    </w:p>
    <w:p>
      <w:pPr>
        <w:pBdr>
          <w:bottom w:val="single" w:sz="6" w:space="1" w:color="auto"/>
        </w:pBdr>
      </w:pPr>
      <w:r/>
    </w:p>
    <w:p>
      <w:pPr>
        <w:pStyle w:val="Heading2"/>
      </w:pPr>
      <w:r>
        <w:t>Governance and Reforms</w:t>
      </w:r>
      <w:r/>
    </w:p>
    <w:p>
      <w:r/>
      <w:r>
        <w:t>Napoleon's domestic policies were as transformative as his military campaigns. His reforms in administration, law, and education laid the foundation for modern governance in France and influenced other nations.</w:t>
      </w:r>
      <w:r/>
    </w:p>
    <w:p>
      <w:pPr>
        <w:pStyle w:val="Heading3"/>
      </w:pPr>
      <w:r>
        <w:rPr>
          <w:b/>
        </w:rPr>
        <w:t>Administrative Reforms</w:t>
      </w:r>
      <w:r/>
    </w:p>
    <w:p>
      <w:r/>
      <w:r>
        <w:t xml:space="preserve">Napoleon centralized power, creating a hierarchical system of governance. The </w:t>
      </w:r>
      <w:r>
        <w:rPr>
          <w:b/>
        </w:rPr>
        <w:t>Prefect System</w:t>
      </w:r>
      <w:r>
        <w:t xml:space="preserve"> divided France into departments, each overseen by a centrally appointed prefect responsible for implementing national policies, maintaining order, and collecting taxes. This system ensured uniformity and efficiency across the country (</w:t>
      </w:r>
      <w:hyperlink r:id="rId12">
        <w:r>
          <w:rPr>
            <w:color w:val="0000EE"/>
            <w:u w:val="single"/>
          </w:rPr>
          <w:t>Vidyaocean, 2024</w:t>
        </w:r>
      </w:hyperlink>
      <w:r>
        <w:t>).</w:t>
      </w:r>
      <w:r/>
    </w:p>
    <w:p>
      <w:pPr>
        <w:pStyle w:val="Heading3"/>
      </w:pPr>
      <w:r>
        <w:rPr>
          <w:b/>
        </w:rPr>
        <w:t>Legal Reforms: The Napoleonic Code</w:t>
      </w:r>
      <w:r/>
    </w:p>
    <w:p>
      <w:r/>
      <w:r>
        <w:t xml:space="preserve">The </w:t>
      </w:r>
      <w:r>
        <w:rPr>
          <w:b/>
        </w:rPr>
        <w:t>Napoleonic Code</w:t>
      </w:r>
      <w:r>
        <w:t xml:space="preserve"> (1804) remains one of Napoleon's most enduring legacies. It standardized French law, emphasizing equality before the law, property rights, and secular authority. The code abolished feudal privileges and established a clear legal framework for civil matters, including marriage, divorce, and inheritance. Its influence extended beyond France, shaping legal systems in Europe and other parts of the world (</w:t>
      </w:r>
      <w:hyperlink r:id="rId12">
        <w:r>
          <w:rPr>
            <w:color w:val="0000EE"/>
            <w:u w:val="single"/>
          </w:rPr>
          <w:t>Vidyaocean, 2024</w:t>
        </w:r>
      </w:hyperlink>
      <w:r>
        <w:t>).</w:t>
      </w:r>
      <w:r/>
    </w:p>
    <w:p>
      <w:pPr>
        <w:pStyle w:val="Heading3"/>
      </w:pPr>
      <w:r>
        <w:rPr>
          <w:b/>
        </w:rPr>
        <w:t>Educational Reforms</w:t>
      </w:r>
      <w:r/>
    </w:p>
    <w:p>
      <w:r/>
      <w:r>
        <w:t>Napoleon restructured France's educational system to promote civic values and loyalty to the state. He reduced religious instruction in favor of secular education and established state control over curricula and teaching staff. These reforms aimed to create a meritocratic society aligned with his political objectives (</w:t>
      </w:r>
      <w:hyperlink r:id="rId12">
        <w:r>
          <w:rPr>
            <w:color w:val="0000EE"/>
            <w:u w:val="single"/>
          </w:rPr>
          <w:t>Vidyaocean, 2024</w:t>
        </w:r>
      </w:hyperlink>
      <w:r>
        <w:t>).</w:t>
      </w:r>
      <w:r/>
    </w:p>
    <w:p>
      <w:pPr>
        <w:pBdr>
          <w:bottom w:val="single" w:sz="6" w:space="1" w:color="auto"/>
        </w:pBdr>
      </w:pPr>
      <w:r/>
    </w:p>
    <w:p>
      <w:pPr>
        <w:pStyle w:val="Heading2"/>
      </w:pPr>
      <w:r>
        <w:t>Legacy and Controversies</w:t>
      </w:r>
      <w:r/>
    </w:p>
    <w:p>
      <w:r/>
      <w:r>
        <w:t>Napoleon's legacy is highly polarized, with historians and the public divided on his contributions and failures.</w:t>
      </w:r>
      <w:r/>
    </w:p>
    <w:p>
      <w:pPr>
        <w:pStyle w:val="Heading3"/>
      </w:pPr>
      <w:r>
        <w:rPr>
          <w:b/>
        </w:rPr>
        <w:t>Positive Legacy</w:t>
      </w:r>
      <w:r/>
      <w:r/>
    </w:p>
    <w:p>
      <w:pPr>
        <w:pStyle w:val="ListNumber"/>
        <w:spacing w:line="240" w:lineRule="auto"/>
        <w:ind w:left="720"/>
      </w:pPr>
      <w:r/>
    </w:p>
    <w:p>
      <w:r/>
      <w:r>
        <w:rPr>
          <w:b/>
        </w:rPr>
        <w:t>Modernization of Governance:</w:t>
      </w:r>
      <w:r>
        <w:t>Napoleon's administrative and legal reforms established the foundation for modern statecraft. The Napoleonic Code, in particular, remains a cornerstone of legal systems worldwide (</w:t>
      </w:r>
      <w:hyperlink r:id="rId13">
        <w:r>
          <w:rPr>
            <w:color w:val="0000EE"/>
            <w:u w:val="single"/>
          </w:rPr>
          <w:t>Scholarship@Claremont, 2024</w:t>
        </w:r>
      </w:hyperlink>
      <w:r>
        <w:t>).</w:t>
      </w:r>
      <w:r/>
      <w:r/>
    </w:p>
    <w:p>
      <w:pPr>
        <w:pStyle w:val="ListNumber"/>
        <w:spacing w:line="240" w:lineRule="auto"/>
        <w:ind w:left="720"/>
      </w:pPr>
      <w:r/>
    </w:p>
    <w:p>
      <w:r/>
      <w:r>
        <w:rPr>
          <w:b/>
        </w:rPr>
        <w:t>Military Innovations:</w:t>
      </w:r>
      <w:r>
        <w:t>His strategies and organizational reforms, such as the corps system, revolutionized warfare and continue to be studied in military academies (</w:t>
      </w:r>
      <w:hyperlink r:id="rId9">
        <w:r>
          <w:rPr>
            <w:color w:val="0000EE"/>
            <w:u w:val="single"/>
          </w:rPr>
          <w:t>World History Encyclopedia, 2023</w:t>
        </w:r>
      </w:hyperlink>
      <w:r>
        <w:t>).</w:t>
      </w:r>
      <w:r/>
      <w:r/>
    </w:p>
    <w:p>
      <w:pPr>
        <w:pStyle w:val="ListNumber"/>
        <w:spacing w:line="240" w:lineRule="auto"/>
        <w:ind w:left="720"/>
      </w:pPr>
      <w:r/>
    </w:p>
    <w:p>
      <w:r/>
      <w:r>
        <w:rPr>
          <w:b/>
        </w:rPr>
        <w:t>Catalyst for Political Change:</w:t>
      </w:r>
      <w:r>
        <w:t>Napoleon's conquests spread revolutionary ideals across Europe, challenging feudal systems and promoting the emergence of nation-states (</w:t>
      </w:r>
      <w:hyperlink r:id="rId10">
        <w:r>
          <w:rPr>
            <w:color w:val="0000EE"/>
            <w:u w:val="single"/>
          </w:rPr>
          <w:t>Wikipedia, 2025</w:t>
        </w:r>
      </w:hyperlink>
      <w:r>
        <w:t>).</w:t>
      </w:r>
      <w:r/>
      <w:r/>
      <w:r/>
    </w:p>
    <w:p>
      <w:pPr>
        <w:pStyle w:val="Heading3"/>
      </w:pPr>
      <w:r>
        <w:rPr>
          <w:b/>
        </w:rPr>
        <w:t>Criticisms and Failures</w:t>
      </w:r>
      <w:r/>
      <w:r/>
    </w:p>
    <w:p>
      <w:pPr>
        <w:pStyle w:val="ListNumber"/>
        <w:spacing w:line="240" w:lineRule="auto"/>
        <w:ind w:left="720"/>
      </w:pPr>
      <w:r/>
    </w:p>
    <w:p>
      <w:r/>
      <w:r>
        <w:rPr>
          <w:b/>
        </w:rPr>
        <w:t>Wars and Devastation:</w:t>
      </w:r>
      <w:r>
        <w:t>Napoleon's wars resulted in the deaths of millions and left Europe in turmoil. Critics argue that his pursuit of power came at an immense human and economic cost (</w:t>
      </w:r>
      <w:hyperlink r:id="rId14">
        <w:r>
          <w:rPr>
            <w:color w:val="0000EE"/>
            <w:u w:val="single"/>
          </w:rPr>
          <w:t>Wikipedia, 2025</w:t>
        </w:r>
      </w:hyperlink>
      <w:r>
        <w:t>).</w:t>
      </w:r>
      <w:r/>
      <w:r/>
    </w:p>
    <w:p>
      <w:pPr>
        <w:pStyle w:val="ListNumber"/>
        <w:spacing w:line="240" w:lineRule="auto"/>
        <w:ind w:left="720"/>
      </w:pPr>
      <w:r/>
    </w:p>
    <w:p>
      <w:r/>
      <w:r>
        <w:rPr>
          <w:b/>
        </w:rPr>
        <w:t>Authoritarianism:</w:t>
      </w:r>
      <w:r>
        <w:t>Despite his reforms, Napoleon ruled as an autocrat, suppressing dissent, abolishing the free press, and exiling critics. His reinstatement of slavery in French colonies in 1802 further tarnished his reputation (</w:t>
      </w:r>
      <w:hyperlink r:id="rId12">
        <w:r>
          <w:rPr>
            <w:color w:val="0000EE"/>
            <w:u w:val="single"/>
          </w:rPr>
          <w:t>Vidyaocean, 2024</w:t>
        </w:r>
      </w:hyperlink>
      <w:r>
        <w:t>).</w:t>
      </w:r>
      <w:r/>
      <w:r/>
    </w:p>
    <w:p>
      <w:pPr>
        <w:pStyle w:val="ListNumber"/>
        <w:spacing w:line="240" w:lineRule="auto"/>
        <w:ind w:left="720"/>
      </w:pPr>
      <w:r/>
    </w:p>
    <w:p>
      <w:r/>
      <w:r>
        <w:rPr>
          <w:b/>
        </w:rPr>
        <w:t>Strategic Overreach:</w:t>
      </w:r>
      <w:r>
        <w:t>Napoleon's ambition led to disastrous campaigns, most notably the invasion of Russia in 1812. The harsh winter and logistical challenges decimated his army, marking the beginning of his decline (</w:t>
      </w:r>
      <w:hyperlink r:id="rId9">
        <w:r>
          <w:rPr>
            <w:color w:val="0000EE"/>
            <w:u w:val="single"/>
          </w:rPr>
          <w:t>World History Encyclopedia, 2023</w:t>
        </w:r>
      </w:hyperlink>
      <w:r>
        <w:t>).</w:t>
      </w:r>
      <w:r/>
      <w:r/>
      <w:r/>
    </w:p>
    <w:p>
      <w:pPr>
        <w:pBdr>
          <w:bottom w:val="single" w:sz="6" w:space="1" w:color="auto"/>
        </w:pBdr>
      </w:pPr>
      <w:r/>
    </w:p>
    <w:p>
      <w:pPr>
        <w:pStyle w:val="Heading2"/>
      </w:pPr>
      <w:r>
        <w:t>Conclusion</w:t>
      </w:r>
      <w:r/>
    </w:p>
    <w:p>
      <w:r/>
      <w:r>
        <w:t>Napoleon Bonaparte's legacy is a complex tapestry of triumphs and tragedies. His military strategies and reforms reshaped Europe, leaving an indelible mark on governance, law, and warfare. However, his authoritarian tendencies and the devastation wrought by his wars underscore the darker aspects of his rule. As one of history's most influential figures, Napoleon's life and legacy continue to inspire debate and reflection.</w:t>
      </w:r>
      <w:r/>
    </w:p>
    <w:p>
      <w:pPr>
        <w:pBdr>
          <w:bottom w:val="single" w:sz="6" w:space="1" w:color="auto"/>
        </w:pBdr>
      </w:pPr>
      <w:r/>
    </w:p>
    <w:p>
      <w:pPr>
        <w:pStyle w:val="Heading2"/>
      </w:pPr>
      <w:r>
        <w:t>References</w:t>
      </w:r>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World History Encyclopedia. (2023). Napoleon Bonaparte. Retrieved from https://www.worldhistory.org/Napoleon_Bonaparte/</w:t>
      </w:r>
      <w:r/>
    </w:p>
    <w:p>
      <w:pPr>
        <w:pStyle w:val="ListNumber"/>
        <w:spacing w:line="240" w:lineRule="auto"/>
        <w:ind w:left="720"/>
      </w:pPr>
      <w:r/>
      <w:r>
        <w:t>Wikipedia. (2025). Napoleon. Retrieved from https://en.wikipedia.org/wiki/Napoleon</w:t>
      </w:r>
      <w:r/>
    </w:p>
    <w:p>
      <w:pPr>
        <w:pStyle w:val="ListNumber"/>
        <w:spacing w:line="240" w:lineRule="auto"/>
        <w:ind w:left="720"/>
      </w:pPr>
      <w:r/>
      <w:r>
        <w:t>Vidyaocean. (2024). Discuss the Reconstruction of Administrative, Legal and Educational System of France under Napoleon Bonaparte. Retrieved from https://vidyaocean.com/napoleon-france-reforms-admin-legal-education/</w:t>
      </w:r>
      <w:r/>
    </w:p>
    <w:p>
      <w:pPr>
        <w:pStyle w:val="ListNumber"/>
        <w:spacing w:line="240" w:lineRule="auto"/>
        <w:ind w:left="720"/>
      </w:pPr>
      <w:r/>
      <w:r>
        <w:t>Scholarship@Claremont. (2024). Shaping Modern Europe: Evaluating Napoleon Bonaparte's Governance and Impact on European Statecraft. Retrieved from https://scholarship.claremont.edu/cmc_theses/3639/</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en.wikipedia.org/wiki/Napoleon" TargetMode="External"/><Relationship Id="rId11" Type="http://schemas.openxmlformats.org/officeDocument/2006/relationships/hyperlink" Target="https://totalmilitaryinsight.com/napoleon-bonapartes-military-strategies/" TargetMode="External"/><Relationship Id="rId12" Type="http://schemas.openxmlformats.org/officeDocument/2006/relationships/hyperlink" Target="https://vidyaocean.com/napoleon-france-reforms-admin-legal-education/" TargetMode="External"/><Relationship Id="rId13" Type="http://schemas.openxmlformats.org/officeDocument/2006/relationships/hyperlink" Target="https://scholarship.claremont.edu/cmc_theses/3639/" TargetMode="External"/><Relationship Id="rId14" Type="http://schemas.openxmlformats.org/officeDocument/2006/relationships/hyperlink" Target="https://en.wikipedia.org/wiki/Legacy_of_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