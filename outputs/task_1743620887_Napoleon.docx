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Rise, Reforms, Military Strategies, and Legacy</w:t>
      </w:r>
      <w:r/>
    </w:p>
    <w:p>
      <w:r/>
      <w:r>
        <w:t>Napoleon Bonaparte (1769–1821) remains one of the most significant and controversial figures in world history. Known for his military brilliance, political reforms, and the establishment of the Napoleonic Code, his influence extended far beyond France, shaping modern Europe and leaving a legacy that continues to be debated. This report explores Napoleon's rise to power, his reforms, military strategies, and eventual downfall, providing an in-depth analysis of his impact on history.</w:t>
      </w:r>
      <w:r/>
    </w:p>
    <w:p>
      <w:pPr>
        <w:pBdr>
          <w:bottom w:val="single" w:sz="6" w:space="1" w:color="auto"/>
        </w:pBdr>
      </w:pPr>
      <w:r/>
    </w:p>
    <w:p>
      <w:pPr>
        <w:pStyle w:val="Heading2"/>
      </w:pPr>
      <w:r>
        <w:t>Early Life and Rise to Power</w:t>
      </w:r>
      <w:r/>
    </w:p>
    <w:p>
      <w:r/>
      <w:r>
        <w:t>Napoleon Bonaparte was born on August 15, 1769, in Ajaccio, Corsica, shortly after the island was ceded to France by the Republic of Genoa. He was the second of eight children in a modest family. His education, supported by his family’s connections, played a crucial role in his rise. Napoleon attended military schools in France, excelling in mathematics and military strategy, which laid the foundation for his future success (</w:t>
      </w:r>
      <w:hyperlink r:id="rId9">
        <w:r>
          <w:rPr>
            <w:color w:val="0000EE"/>
            <w:u w:val="single"/>
          </w:rPr>
          <w:t>IvyPanda, 2018</w:t>
        </w:r>
      </w:hyperlink>
      <w:r>
        <w:t>).</w:t>
      </w:r>
      <w:r/>
    </w:p>
    <w:p>
      <w:r/>
      <w:r>
        <w:t>Napoleon's rise began during the French Revolution (1789–1799), a period of political and social upheaval. He gained recognition for his military prowess during the Siege of Toulon in 1793, where he demonstrated exceptional tactical skills. By 1799, France was in turmoil, and Napoleon seized the opportunity to stage a coup d’état, overthrowing the Directory and establishing himself as First Consul. In 1804, he crowned himself Emperor of France, solidifying his control (</w:t>
      </w:r>
      <w:hyperlink r:id="rId10">
        <w:r>
          <w:rPr>
            <w:color w:val="0000EE"/>
            <w:u w:val="single"/>
          </w:rPr>
          <w:t>World History Encyclopedia, 2023</w:t>
        </w:r>
      </w:hyperlink>
      <w:r>
        <w:t>).</w:t>
      </w:r>
      <w:r/>
    </w:p>
    <w:p>
      <w:pPr>
        <w:pBdr>
          <w:bottom w:val="single" w:sz="6" w:space="1" w:color="auto"/>
        </w:pBdr>
      </w:pPr>
      <w:r/>
    </w:p>
    <w:p>
      <w:pPr>
        <w:pStyle w:val="Heading2"/>
      </w:pPr>
      <w:r>
        <w:t>Political and Social Reforms</w:t>
      </w:r>
      <w:r/>
    </w:p>
    <w:p>
      <w:r/>
      <w:r>
        <w:t>Napoleon's reforms reshaped France and influenced other European nations. His most notable achievement was the Napoleonic Code, established in 1804. This legal framework emphasized equality before the law, property rights, and secularism. It unified France's diverse legal systems and became a model for legal systems worldwide (</w:t>
      </w:r>
      <w:hyperlink r:id="rId11">
        <w:r>
          <w:rPr>
            <w:color w:val="0000EE"/>
            <w:u w:val="single"/>
          </w:rPr>
          <w:t>Apollo Scholars, 2024</w:t>
        </w:r>
      </w:hyperlink>
      <w:r>
        <w:t>).</w:t>
      </w:r>
      <w:r/>
    </w:p>
    <w:p>
      <w:pPr>
        <w:pStyle w:val="Heading3"/>
      </w:pPr>
      <w:r>
        <w:t>Key Reforms:</w:t>
      </w:r>
      <w:r/>
      <w:r/>
    </w:p>
    <w:p>
      <w:pPr>
        <w:pStyle w:val="ListNumber"/>
        <w:spacing w:line="240" w:lineRule="auto"/>
        <w:ind w:left="720"/>
      </w:pPr>
      <w:r/>
    </w:p>
    <w:p>
      <w:r/>
      <w:r>
        <w:rPr>
          <w:b/>
        </w:rPr>
        <w:t>Legal Reforms</w:t>
      </w:r>
      <w:r>
        <w:t>: The Napoleonic Code eliminated feudal privileges and established principles of meritocracy, equality, and individual liberty. It remains one of Napoleon's most enduring legacies (</w:t>
      </w:r>
      <w:hyperlink r:id="rId12">
        <w:r>
          <w:rPr>
            <w:color w:val="0000EE"/>
            <w:u w:val="single"/>
          </w:rPr>
          <w:t>Thurman, 2024</w:t>
        </w:r>
      </w:hyperlink>
      <w:r>
        <w:t>).</w:t>
      </w:r>
      <w:r/>
      <w:r/>
    </w:p>
    <w:p>
      <w:pPr>
        <w:pStyle w:val="ListNumber"/>
        <w:spacing w:line="240" w:lineRule="auto"/>
        <w:ind w:left="720"/>
      </w:pPr>
      <w:r/>
    </w:p>
    <w:p>
      <w:r/>
      <w:r>
        <w:rPr>
          <w:b/>
        </w:rPr>
        <w:t>Economic Reforms</w:t>
      </w:r>
      <w:r>
        <w:t>: Napoleon created the Bank of France in 1800 to stabilize the economy, regulate currency, and manage public debt. This institution restored public confidence in France's financial system (</w:t>
      </w:r>
      <w:hyperlink r:id="rId11">
        <w:r>
          <w:rPr>
            <w:color w:val="0000EE"/>
            <w:u w:val="single"/>
          </w:rPr>
          <w:t>Apollo Scholars, 2024</w:t>
        </w:r>
      </w:hyperlink>
      <w:r>
        <w:t>).</w:t>
      </w:r>
      <w:r/>
      <w:r/>
    </w:p>
    <w:p>
      <w:pPr>
        <w:pStyle w:val="ListNumber"/>
        <w:spacing w:line="240" w:lineRule="auto"/>
        <w:ind w:left="720"/>
      </w:pPr>
      <w:r/>
    </w:p>
    <w:p>
      <w:r/>
      <w:r>
        <w:rPr>
          <w:b/>
        </w:rPr>
        <w:t>Education Reforms</w:t>
      </w:r>
      <w:r>
        <w:t>: Napoleon standardized education by establishing lycées and universities. His focus on science, mathematics, and merit-based education created a more educated populace (</w:t>
      </w:r>
      <w:hyperlink r:id="rId11">
        <w:r>
          <w:rPr>
            <w:color w:val="0000EE"/>
            <w:u w:val="single"/>
          </w:rPr>
          <w:t>Apollo Scholars, 2024</w:t>
        </w:r>
      </w:hyperlink>
      <w:r>
        <w:t>).</w:t>
      </w:r>
      <w:r/>
      <w:r/>
    </w:p>
    <w:p>
      <w:pPr>
        <w:pStyle w:val="ListNumber"/>
        <w:spacing w:line="240" w:lineRule="auto"/>
        <w:ind w:left="720"/>
      </w:pPr>
      <w:r/>
    </w:p>
    <w:p>
      <w:r/>
      <w:r>
        <w:rPr>
          <w:b/>
        </w:rPr>
        <w:t>Concordat of 1801</w:t>
      </w:r>
      <w:r>
        <w:t>: Napoleon signed an agreement with Pope Pius VII to redefine the relationship between the French state and the Catholic Church. While recognizing Catholicism as the majority religion, the state retained control over church appointments (</w:t>
      </w:r>
      <w:hyperlink r:id="rId11">
        <w:r>
          <w:rPr>
            <w:color w:val="0000EE"/>
            <w:u w:val="single"/>
          </w:rPr>
          <w:t>Apollo Scholars, 2024</w:t>
        </w:r>
      </w:hyperlink>
      <w:r>
        <w:t>).</w:t>
      </w:r>
      <w:r/>
      <w:r/>
      <w:r/>
    </w:p>
    <w:p>
      <w:r/>
      <w:r>
        <w:t>These reforms laid the groundwork for modern governance and societal organization, influencing contemporary legal, educational, and political systems.</w:t>
      </w:r>
      <w:r/>
    </w:p>
    <w:p>
      <w:pPr>
        <w:pBdr>
          <w:bottom w:val="single" w:sz="6" w:space="1" w:color="auto"/>
        </w:pBdr>
      </w:pPr>
      <w:r/>
    </w:p>
    <w:p>
      <w:pPr>
        <w:pStyle w:val="Heading2"/>
      </w:pPr>
      <w:r>
        <w:t>Military Strategies and Campaigns</w:t>
      </w:r>
      <w:r/>
    </w:p>
    <w:p>
      <w:r/>
      <w:r>
        <w:t>Napoleon is widely regarded as one of history's greatest military strategists. Over his career, he fought 60 battles, losing only seven. His military tactics revolutionized warfare and are still studied in military academies worldwide (</w:t>
      </w:r>
      <w:hyperlink r:id="rId10">
        <w:r>
          <w:rPr>
            <w:color w:val="0000EE"/>
            <w:u w:val="single"/>
          </w:rPr>
          <w:t>World History Encyclopedia, 2023</w:t>
        </w:r>
      </w:hyperlink>
      <w:r>
        <w:t>).</w:t>
      </w:r>
      <w:r/>
    </w:p>
    <w:p>
      <w:pPr>
        <w:pStyle w:val="Heading3"/>
      </w:pPr>
      <w:r>
        <w:t>Key Military Strategies:</w:t>
      </w:r>
      <w:r/>
      <w:r/>
    </w:p>
    <w:p>
      <w:pPr>
        <w:pStyle w:val="ListNumber"/>
        <w:spacing w:line="240" w:lineRule="auto"/>
        <w:ind w:left="720"/>
      </w:pPr>
      <w:r/>
    </w:p>
    <w:p>
      <w:r/>
      <w:r>
        <w:rPr>
          <w:b/>
        </w:rPr>
        <w:t>Principle of Mass</w:t>
      </w:r>
      <w:r>
        <w:t>: Napoleon concentrated forces at decisive points to overwhelm opponents. This tactic was evident in the Battle of Austerlitz (1805), where he achieved a decisive victory against Russian and Austrian forces (</w:t>
      </w:r>
      <w:hyperlink r:id="rId13">
        <w:r>
          <w:rPr>
            <w:color w:val="0000EE"/>
            <w:u w:val="single"/>
          </w:rPr>
          <w:t>Total Military Insight, 2024</w:t>
        </w:r>
      </w:hyperlink>
      <w:r>
        <w:t>).</w:t>
      </w:r>
      <w:r/>
      <w:r/>
    </w:p>
    <w:p>
      <w:pPr>
        <w:pStyle w:val="ListNumber"/>
        <w:spacing w:line="240" w:lineRule="auto"/>
        <w:ind w:left="720"/>
      </w:pPr>
      <w:r/>
    </w:p>
    <w:p>
      <w:r/>
      <w:r>
        <w:rPr>
          <w:b/>
        </w:rPr>
        <w:t>Maneuver Warfare</w:t>
      </w:r>
      <w:r>
        <w:t>: Napoleon emphasized mobility and rapid troop movements to outflank and surprise enemies. His famous "double envelopment" tactic, used at Austerlitz, involved encircling the enemy to cut off their communication lines (</w:t>
      </w:r>
      <w:hyperlink r:id="rId13">
        <w:r>
          <w:rPr>
            <w:color w:val="0000EE"/>
            <w:u w:val="single"/>
          </w:rPr>
          <w:t>Total Military Insight, 2024</w:t>
        </w:r>
      </w:hyperlink>
      <w:r>
        <w:t>).</w:t>
      </w:r>
      <w:r/>
      <w:r/>
    </w:p>
    <w:p>
      <w:pPr>
        <w:pStyle w:val="ListNumber"/>
        <w:spacing w:line="240" w:lineRule="auto"/>
        <w:ind w:left="720"/>
      </w:pPr>
      <w:r/>
    </w:p>
    <w:p>
      <w:r/>
      <w:r>
        <w:rPr>
          <w:b/>
        </w:rPr>
        <w:t>Use of Artillery</w:t>
      </w:r>
      <w:r>
        <w:t>: Napoleon integrated infantry, cavalry, and artillery in coordinated operations, maximizing their strengths. His innovative use of massed artillery disrupted enemy formations and morale (</w:t>
      </w:r>
      <w:hyperlink r:id="rId13">
        <w:r>
          <w:rPr>
            <w:color w:val="0000EE"/>
            <w:u w:val="single"/>
          </w:rPr>
          <w:t>Total Military Insight, 2024</w:t>
        </w:r>
      </w:hyperlink>
      <w:r>
        <w:t>).</w:t>
      </w:r>
      <w:r/>
      <w:r/>
    </w:p>
    <w:p>
      <w:pPr>
        <w:pStyle w:val="ListNumber"/>
        <w:spacing w:line="240" w:lineRule="auto"/>
        <w:ind w:left="720"/>
      </w:pPr>
      <w:r/>
    </w:p>
    <w:p>
      <w:r/>
      <w:r>
        <w:rPr>
          <w:b/>
        </w:rPr>
        <w:t>Psychological Warfare</w:t>
      </w:r>
      <w:r>
        <w:t>: Napoleon exploited the emotional states of both his troops and enemies, using deception and morale-boosting tactics to gain an advantage (</w:t>
      </w:r>
      <w:hyperlink r:id="rId13">
        <w:r>
          <w:rPr>
            <w:color w:val="0000EE"/>
            <w:u w:val="single"/>
          </w:rPr>
          <w:t>Total Military Insight, 2024</w:t>
        </w:r>
      </w:hyperlink>
      <w:r>
        <w:t>).</w:t>
      </w:r>
      <w:r/>
      <w:r/>
      <w:r/>
    </w:p>
    <w:p>
      <w:pPr>
        <w:pStyle w:val="Heading3"/>
      </w:pPr>
      <w:r>
        <w:t>Key Battles:</w:t>
      </w:r>
      <w:r/>
      <w:r/>
    </w:p>
    <w:p>
      <w:pPr>
        <w:pStyle w:val="ListBullet"/>
        <w:spacing w:line="240" w:lineRule="auto"/>
        <w:ind w:left="720"/>
      </w:pPr>
      <w:r/>
      <w:r>
        <w:rPr>
          <w:b/>
        </w:rPr>
        <w:t>Battle of Austerlitz (1805)</w:t>
      </w:r>
      <w:r>
        <w:t>: Known as the "Battle of the Three Emperors," this victory solidified Napoleon's reputation as a military genius.</w:t>
      </w:r>
      <w:r/>
    </w:p>
    <w:p>
      <w:pPr>
        <w:pStyle w:val="ListBullet"/>
        <w:spacing w:line="240" w:lineRule="auto"/>
        <w:ind w:left="720"/>
      </w:pPr>
      <w:r/>
      <w:r>
        <w:rPr>
          <w:b/>
        </w:rPr>
        <w:t>Battle of Trafalgar (1805)</w:t>
      </w:r>
      <w:r>
        <w:t>: A naval defeat that highlighted Napoleon's strategic limitations in naval warfare.</w:t>
      </w:r>
      <w:r/>
    </w:p>
    <w:p>
      <w:pPr>
        <w:pStyle w:val="ListBullet"/>
        <w:spacing w:line="240" w:lineRule="auto"/>
        <w:ind w:left="720"/>
      </w:pPr>
      <w:r/>
      <w:r>
        <w:rPr>
          <w:b/>
        </w:rPr>
        <w:t>Russian Campaign (1812)</w:t>
      </w:r>
      <w:r>
        <w:t>: A disastrous invasion that marked the beginning of Napoleon's decline. The harsh winter and Russian tactics decimated his army (</w:t>
      </w:r>
      <w:hyperlink r:id="rId14">
        <w:r>
          <w:rPr>
            <w:color w:val="0000EE"/>
            <w:u w:val="single"/>
          </w:rPr>
          <w:t>History.com, 2023</w:t>
        </w:r>
      </w:hyperlink>
      <w:r>
        <w:t>).</w:t>
      </w:r>
      <w:r/>
      <w:r/>
    </w:p>
    <w:p>
      <w:pPr>
        <w:pBdr>
          <w:bottom w:val="single" w:sz="6" w:space="1" w:color="auto"/>
        </w:pBdr>
      </w:pPr>
      <w:r/>
    </w:p>
    <w:p>
      <w:pPr>
        <w:pStyle w:val="Heading2"/>
      </w:pPr>
      <w:r>
        <w:t>Downfall and Exile</w:t>
      </w:r>
      <w:r/>
    </w:p>
    <w:p>
      <w:r/>
      <w:r>
        <w:t>Several factors contributed to Napoleon's downfall. His relentless ambition led to overextension, with his empire facing resistance from coalitions of European powers. The failed invasion of Russia in 1812 was a turning point, as it weakened his forces and emboldened his enemies. In 1814, Napoleon was forced to abdicate and was exiled to the island of Elba.</w:t>
      </w:r>
      <w:r/>
    </w:p>
    <w:p>
      <w:r/>
      <w:r>
        <w:t>In 1815, he escaped from Elba and returned to power during the "Hundred Days" campaign. However, his defeat at the Battle of Waterloo by British and Prussian forces ended his reign. Napoleon was exiled to Saint Helena, where he died in 1821 at the age of 51 (</w:t>
      </w:r>
      <w:hyperlink r:id="rId15">
        <w:r>
          <w:rPr>
            <w:color w:val="0000EE"/>
            <w:u w:val="single"/>
          </w:rPr>
          <w:t>Wikipedia, 2023</w:t>
        </w:r>
      </w:hyperlink>
      <w:r>
        <w:t>).</w:t>
      </w:r>
      <w:r/>
    </w:p>
    <w:p>
      <w:pPr>
        <w:pBdr>
          <w:bottom w:val="single" w:sz="6" w:space="1" w:color="auto"/>
        </w:pBdr>
      </w:pPr>
      <w:r/>
    </w:p>
    <w:p>
      <w:pPr>
        <w:pStyle w:val="Heading2"/>
      </w:pPr>
      <w:r>
        <w:t>Legacy</w:t>
      </w:r>
      <w:r/>
    </w:p>
    <w:p>
      <w:r/>
      <w:r>
        <w:t>Napoleon's legacy is multifaceted, encompassing both his achievements and controversies. He is celebrated for his military brilliance, political reforms, and contributions to modern governance. The Napoleonic Code remains a cornerstone of legal systems worldwide, and his emphasis on meritocracy and education continues to inspire.</w:t>
      </w:r>
      <w:r/>
    </w:p>
    <w:p>
      <w:r/>
      <w:r>
        <w:t>However, Napoleon's legacy is also marked by criticism. His wars devastated Europe, causing immense loss of life and economic hardship. He abolished free press, suppressed dissent, and looted conquered territories. These actions have led to debates about whether he was a reformer or a tyrant (</w:t>
      </w:r>
      <w:hyperlink r:id="rId10">
        <w:r>
          <w:rPr>
            <w:color w:val="0000EE"/>
            <w:u w:val="single"/>
          </w:rPr>
          <w:t>World History Encyclopedia, 2023</w:t>
        </w:r>
      </w:hyperlink>
      <w:r>
        <w:t>).</w:t>
      </w:r>
      <w:r/>
    </w:p>
    <w:p>
      <w:pPr>
        <w:pBdr>
          <w:bottom w:val="single" w:sz="6" w:space="1" w:color="auto"/>
        </w:pBdr>
      </w:pPr>
      <w:r/>
    </w:p>
    <w:p>
      <w:pPr>
        <w:pStyle w:val="Heading2"/>
      </w:pPr>
      <w:r>
        <w:t>Conclusion</w:t>
      </w:r>
      <w:r/>
    </w:p>
    <w:p>
      <w:r/>
      <w:r>
        <w:t>Napoleon Bonaparte was a complex and transformative figure whose impact on history is undeniable. His rise to power, political reforms, and military strategies reshaped France and Europe, leaving a legacy that continues to influence modern governance, law, and warfare. While his ambition and authoritarian tendencies led to his downfall, his contributions to society and statecraft remain enduring. Napoleon's life serves as a testament to the complexities of leadership and the interplay between ambition, innovation, and legacy.</w:t>
      </w:r>
      <w:r/>
    </w:p>
    <w:p>
      <w:pPr>
        <w:pBdr>
          <w:bottom w:val="single" w:sz="6" w:space="1" w:color="auto"/>
        </w:pBdr>
      </w:pPr>
      <w:r/>
    </w:p>
    <w:p>
      <w:pPr>
        <w:pStyle w:val="Heading2"/>
      </w:pPr>
      <w:r>
        <w:t>References</w:t>
      </w:r>
      <w:r/>
      <w:r/>
    </w:p>
    <w:p>
      <w:pPr>
        <w:pStyle w:val="ListBullet"/>
        <w:spacing w:line="240" w:lineRule="auto"/>
        <w:ind w:left="720"/>
      </w:pPr>
      <w:r/>
      <w:r>
        <w:t>IvyPanda. (2018, June 29). Napoleon Bonaparte, His Rise and Fall. https://ivypanda.com/essays/rise-and-fall-of-napoleon-bonaparte/</w:t>
      </w:r>
      <w:r/>
    </w:p>
    <w:p>
      <w:pPr>
        <w:pStyle w:val="ListBullet"/>
        <w:spacing w:line="240" w:lineRule="auto"/>
        <w:ind w:left="720"/>
      </w:pPr>
      <w:r/>
      <w:r>
        <w:t>Apollo Scholars. (2024, October 23). Napoleon’s Political Reforms: How He Changed France Forever. https://apolloscholars.co.uk/2024/10/23/napoleon-political-reforms/</w:t>
      </w:r>
      <w:r/>
    </w:p>
    <w:p>
      <w:pPr>
        <w:pStyle w:val="ListBullet"/>
        <w:spacing w:line="240" w:lineRule="auto"/>
        <w:ind w:left="720"/>
      </w:pPr>
      <w:r/>
      <w:r>
        <w:t>Total Military Insight. (2024, July 19). Understanding Napoleon Bonaparte's Military Strategies Explained. https://totalmilitaryinsight.com/napoleon-bonapartes-military-strategies/</w:t>
      </w:r>
      <w:r/>
    </w:p>
    <w:p>
      <w:pPr>
        <w:pStyle w:val="ListBullet"/>
        <w:spacing w:line="240" w:lineRule="auto"/>
        <w:ind w:left="720"/>
      </w:pPr>
      <w:r/>
      <w:r>
        <w:t>World History Encyclopedia. (2023, October 19). Napoleon Bonaparte. https://www.worldhistory.org/Napoleon_Bonaparte/</w:t>
      </w:r>
      <w:r/>
    </w:p>
    <w:p>
      <w:pPr>
        <w:pStyle w:val="ListBullet"/>
        <w:spacing w:line="240" w:lineRule="auto"/>
        <w:ind w:left="720"/>
      </w:pPr>
      <w:r/>
      <w:r>
        <w:t>History.com. (2023). Napoleon Bonaparte - Biography, Facts &amp; Death. https://www.history.com/articles/napoleon</w:t>
      </w:r>
      <w:r/>
    </w:p>
    <w:p>
      <w:pPr>
        <w:pStyle w:val="ListBullet"/>
        <w:spacing w:line="240" w:lineRule="auto"/>
        <w:ind w:left="720"/>
      </w:pPr>
      <w:r/>
      <w:r>
        <w:t>Thurman, W. R. (2024). Shaping Modern Europe: Evaluating Napoleon Bonaparte's Governance and Impact on European Statecraft. https://scholarship.claremont.edu/cmc_theses/3639/</w:t>
      </w:r>
      <w:r/>
    </w:p>
    <w:p>
      <w:pPr>
        <w:pStyle w:val="ListBullet"/>
        <w:spacing w:line="240" w:lineRule="auto"/>
        <w:ind w:left="720"/>
      </w:pPr>
      <w:r/>
      <w:r>
        <w:t>Wikipedia. (2023). Napoleon. https://en.wikipedia.org/wiki/Napoleon</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ivypanda.com/essays/rise-and-fall-of-napoleon-bonaparte/" TargetMode="External"/><Relationship Id="rId10" Type="http://schemas.openxmlformats.org/officeDocument/2006/relationships/hyperlink" Target="https://www.worldhistory.org/Napoleon_Bonaparte/" TargetMode="External"/><Relationship Id="rId11" Type="http://schemas.openxmlformats.org/officeDocument/2006/relationships/hyperlink" Target="https://apolloscholars.co.uk/2024/10/23/napoleon-political-reforms/" TargetMode="External"/><Relationship Id="rId12" Type="http://schemas.openxmlformats.org/officeDocument/2006/relationships/hyperlink" Target="https://scholarship.claremont.edu/cmc_theses/3639/" TargetMode="External"/><Relationship Id="rId13" Type="http://schemas.openxmlformats.org/officeDocument/2006/relationships/hyperlink" Target="https://totalmilitaryinsight.com/napoleon-bonapartes-military-strategies/" TargetMode="External"/><Relationship Id="rId14" Type="http://schemas.openxmlformats.org/officeDocument/2006/relationships/hyperlink" Target="https://www.history.com/articles/napoleon" TargetMode="External"/><Relationship Id="rId15" Type="http://schemas.openxmlformats.org/officeDocument/2006/relationships/hyperlink" Target="https://en.wikipedia.org/wiki/Napol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