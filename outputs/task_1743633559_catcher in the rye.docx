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The Catcher in the Rye: A Comprehensive Analysis</w:t>
      </w:r>
      <w:r/>
    </w:p>
    <w:p>
      <w:pPr>
        <w:pStyle w:val="Heading2"/>
      </w:pPr>
      <w:r>
        <w:rPr>
          <w:b/>
        </w:rPr>
        <w:t>Introduction</w:t>
      </w:r>
      <w:r/>
    </w:p>
    <w:p>
      <w:r/>
      <w:r>
        <w:t xml:space="preserve">J.D. Salinger’s </w:t>
      </w:r>
      <w:r>
        <w:rPr>
          <w:i/>
        </w:rPr>
        <w:t>The Catcher in the Rye</w:t>
      </w:r>
      <w:r>
        <w:t xml:space="preserve"> is one of the most iconic and influential novels of the 20th century. Published in 1951, the novel has resonated with readers across generations due to its exploration of themes such as teenage rebellion, identity, alienation, and the loss of innocence. The protagonist, Holden Caulfield, has become a symbol of youthful defiance and introspection, making the novel a cornerstone of American literature. Despite its acclaim, the book has also faced significant controversy, ranging from censorship to debates about its suitability for young readers. This report provides an in-depth analysis of </w:t>
      </w:r>
      <w:r>
        <w:rPr>
          <w:i/>
        </w:rPr>
        <w:t>The Catcher in the Rye</w:t>
      </w:r>
      <w:r>
        <w:t>, examining its themes, cultural impact, and critical reception.</w:t>
      </w:r>
      <w:r/>
    </w:p>
    <w:p>
      <w:pPr>
        <w:pBdr>
          <w:bottom w:val="single" w:sz="6" w:space="1" w:color="auto"/>
        </w:pBdr>
      </w:pPr>
      <w:r/>
    </w:p>
    <w:p>
      <w:pPr>
        <w:pStyle w:val="Heading2"/>
      </w:pPr>
      <w:r>
        <w:rPr>
          <w:b/>
        </w:rPr>
        <w:t>Overview of the Novel</w:t>
      </w:r>
      <w:r/>
    </w:p>
    <w:p>
      <w:pPr>
        <w:pStyle w:val="Heading3"/>
      </w:pPr>
      <w:r>
        <w:rPr>
          <w:b/>
        </w:rPr>
        <w:t>Plot Summary</w:t>
      </w:r>
      <w:r/>
    </w:p>
    <w:p>
      <w:r/>
      <w:r>
        <w:t>The novel follows 16-year-old Holden Caulfield, who has been expelled from Pencey Preparatory Academy for poor academic performance. Disillusioned and struggling with the pressures of adulthood, Holden embarks on a journey through New York City, seeking meaning and connection in a world he perceives as "phony." Over the course of two days, he encounters various characters, including teachers, nuns, former classmates, and his younger sister, Phoebe. These interactions reveal his deep sense of alienation and his longing to protect the innocence of children, symbolized by his fantasy of being the "catcher in the rye" who saves children from falling into adulthood (</w:t>
      </w:r>
      <w:hyperlink r:id="rId9">
        <w:r>
          <w:rPr>
            <w:color w:val="0000EE"/>
            <w:u w:val="single"/>
          </w:rPr>
          <w:t>Wikipedia, 2023</w:t>
        </w:r>
      </w:hyperlink>
      <w:r>
        <w:t>).</w:t>
      </w:r>
      <w:r/>
    </w:p>
    <w:p>
      <w:pPr>
        <w:pStyle w:val="Heading3"/>
      </w:pPr>
      <w:r>
        <w:rPr>
          <w:b/>
        </w:rPr>
        <w:t>Holden Caulfield: A Complex Protagonist</w:t>
      </w:r>
      <w:r/>
    </w:p>
    <w:p>
      <w:r/>
      <w:r>
        <w:t>Holden’s character is central to the novel’s enduring appeal. He is portrayed as a deeply flawed yet relatable teenager, grappling with grief, depression, and identity. His cynicism and disdain for societal norms reflect the struggles of adolescence, while his vulnerability and longing for authenticity make him a sympathetic figure. Critics have noted that Holden’s unreliable narration adds depth to the story, as readers must navigate his subjective perspective to uncover the underlying truths of his experiences (</w:t>
      </w:r>
      <w:hyperlink r:id="rId10">
        <w:r>
          <w:rPr>
            <w:color w:val="0000EE"/>
            <w:u w:val="single"/>
          </w:rPr>
          <w:t>Britannica, 2023</w:t>
        </w:r>
      </w:hyperlink>
      <w:r>
        <w:t>).</w:t>
      </w:r>
      <w:r/>
    </w:p>
    <w:p>
      <w:pPr>
        <w:pBdr>
          <w:bottom w:val="single" w:sz="6" w:space="1" w:color="auto"/>
        </w:pBdr>
      </w:pPr>
      <w:r/>
    </w:p>
    <w:p>
      <w:pPr>
        <w:pStyle w:val="Heading2"/>
      </w:pPr>
      <w:r>
        <w:t>**Themes in *The Catcher in the Rye***</w:t>
      </w:r>
      <w:r/>
    </w:p>
    <w:p>
      <w:pPr>
        <w:pStyle w:val="Heading3"/>
      </w:pPr>
      <w:r>
        <w:rPr>
          <w:b/>
        </w:rPr>
        <w:t>1. Alienation and Isolation</w:t>
      </w:r>
      <w:r/>
    </w:p>
    <w:p>
      <w:r/>
      <w:r>
        <w:t>One of the novel’s central themes is Holden’s sense of alienation. He feels disconnected from the adult world, which he views as hypocritical and superficial. This alienation is both a defense mechanism and a source of his pain. For instance, Holden frequently criticizes others as "phony" to mask his own insecurities and fear of rejection. His interactions with characters like Mr. Antolini and Phoebe highlight his struggle to reconcile his desire for connection with his fear of vulnerability (</w:t>
      </w:r>
      <w:hyperlink r:id="rId11">
        <w:r>
          <w:rPr>
            <w:color w:val="0000EE"/>
            <w:u w:val="single"/>
          </w:rPr>
          <w:t>Francis Academic Press, 2023</w:t>
        </w:r>
      </w:hyperlink>
      <w:r>
        <w:t>).</w:t>
      </w:r>
      <w:r/>
    </w:p>
    <w:p>
      <w:pPr>
        <w:pStyle w:val="Heading3"/>
      </w:pPr>
      <w:r>
        <w:rPr>
          <w:b/>
        </w:rPr>
        <w:t>2. The Loss of Innocence</w:t>
      </w:r>
      <w:r/>
    </w:p>
    <w:p>
      <w:r/>
      <w:r>
        <w:t>Holden’s obsession with preserving innocence is epitomized by his fantasy of being the "catcher in the rye." He envisions himself standing in a field of rye, catching children before they fall off a cliff—a metaphor for losing their innocence. This theme is further explored through his interactions with children, such as his sister Phoebe and the young boy singing "If a body catch a body coming through the rye." These moments reveal Holden’s deep-seated fear of growing up and his idealization of childhood as a time of purity and authenticity (</w:t>
      </w:r>
      <w:hyperlink r:id="rId12">
        <w:r>
          <w:rPr>
            <w:color w:val="0000EE"/>
            <w:u w:val="single"/>
          </w:rPr>
          <w:t>Interesting Literature, 2021</w:t>
        </w:r>
      </w:hyperlink>
      <w:r>
        <w:t>).</w:t>
      </w:r>
      <w:r/>
    </w:p>
    <w:p>
      <w:pPr>
        <w:pStyle w:val="Heading3"/>
      </w:pPr>
      <w:r>
        <w:rPr>
          <w:b/>
        </w:rPr>
        <w:t>3. Mental Health and Depression</w:t>
      </w:r>
      <w:r/>
    </w:p>
    <w:p>
      <w:r/>
      <w:r>
        <w:t>Holden’s mental health struggles are a recurring theme in the novel. His erratic behavior, frequent mood swings, and feelings of hopelessness suggest that he is battling depression and unresolved trauma, particularly related to the death of his younger brother, Allie. The novel’s opening, which reveals that Holden is narrating his story from a mental institution, underscores the severity of his psychological distress. This theme resonates with readers who have experienced similar struggles, contributing to the novel’s enduring relevance (</w:t>
      </w:r>
      <w:hyperlink r:id="rId13">
        <w:r>
          <w:rPr>
            <w:color w:val="0000EE"/>
            <w:u w:val="single"/>
          </w:rPr>
          <w:t>Book Analysis, 2020</w:t>
        </w:r>
      </w:hyperlink>
      <w:r>
        <w:t>).</w:t>
      </w:r>
      <w:r/>
    </w:p>
    <w:p>
      <w:pPr>
        <w:pBdr>
          <w:bottom w:val="single" w:sz="6" w:space="1" w:color="auto"/>
        </w:pBdr>
      </w:pPr>
      <w:r/>
    </w:p>
    <w:p>
      <w:pPr>
        <w:pStyle w:val="Heading2"/>
      </w:pPr>
      <w:r>
        <w:rPr>
          <w:b/>
        </w:rPr>
        <w:t>Cultural Impact</w:t>
      </w:r>
      <w:r/>
    </w:p>
    <w:p>
      <w:pPr>
        <w:pStyle w:val="Heading3"/>
      </w:pPr>
      <w:r>
        <w:rPr>
          <w:b/>
        </w:rPr>
        <w:t>1. Influence on Youth and Counterculture</w:t>
      </w:r>
      <w:r/>
    </w:p>
    <w:p>
      <w:r/>
      <w:r>
        <w:t xml:space="preserve">Upon its publication, </w:t>
      </w:r>
      <w:r>
        <w:rPr>
          <w:i/>
        </w:rPr>
        <w:t>The Catcher in the Rye</w:t>
      </w:r>
      <w:r>
        <w:t xml:space="preserve"> became a cultural phenomenon, particularly among young readers. Holden’s rebellion against societal norms and his critique of authority resonated with the emerging countercultural movements of the 1950s and 1960s. The novel was embraced as a manifesto of individuality and nonconformity, inspiring a generation to question traditional values and seek personal authenticity (</w:t>
      </w:r>
      <w:hyperlink r:id="rId14">
        <w:r>
          <w:rPr>
            <w:color w:val="0000EE"/>
            <w:u w:val="single"/>
          </w:rPr>
          <w:t>Def Pen, 2023</w:t>
        </w:r>
      </w:hyperlink>
      <w:r>
        <w:t>).</w:t>
      </w:r>
      <w:r/>
    </w:p>
    <w:p>
      <w:pPr>
        <w:pStyle w:val="Heading3"/>
      </w:pPr>
      <w:r>
        <w:rPr>
          <w:b/>
        </w:rPr>
        <w:t>2. Controversy and Censorship</w:t>
      </w:r>
      <w:r/>
    </w:p>
    <w:p>
      <w:r/>
      <w:r>
        <w:t>Despite its popularity, the novel has faced significant controversy. It has been banned in schools and libraries for its use of profanity, sexual content, and themes of rebellion. Critics have argued that the book is inappropriate for young readers, while supporters contend that its honest portrayal of adolescence makes it an essential work of literature. The controversy surrounding the novel has only heightened its cultural significance, cementing its status as a touchstone for debates about freedom of expression and the role of literature in society (</w:t>
      </w:r>
      <w:hyperlink r:id="rId10">
        <w:r>
          <w:rPr>
            <w:color w:val="0000EE"/>
            <w:u w:val="single"/>
          </w:rPr>
          <w:t>Britannica, 2023</w:t>
        </w:r>
      </w:hyperlink>
      <w:r>
        <w:t>).</w:t>
      </w:r>
      <w:r/>
    </w:p>
    <w:p>
      <w:pPr>
        <w:pStyle w:val="Heading3"/>
      </w:pPr>
      <w:r>
        <w:rPr>
          <w:b/>
        </w:rPr>
        <w:t>3. Enduring Legacy</w:t>
      </w:r>
      <w:r/>
    </w:p>
    <w:p>
      <w:r/>
      <w:r>
        <w:t xml:space="preserve">More than 70 years after its publication, </w:t>
      </w:r>
      <w:r>
        <w:rPr>
          <w:i/>
        </w:rPr>
        <w:t>The Catcher in the Rye</w:t>
      </w:r>
      <w:r>
        <w:t xml:space="preserve"> continues to be widely read and studied. It has sold over 65 million copies and is included in high school curricula across the United States. The novel’s themes of alienation, identity, and the search for meaning remain relevant to contemporary readers, ensuring its place as a classic of American literature (</w:t>
      </w:r>
      <w:hyperlink r:id="rId9">
        <w:r>
          <w:rPr>
            <w:color w:val="0000EE"/>
            <w:u w:val="single"/>
          </w:rPr>
          <w:t>Wikipedia, 2023</w:t>
        </w:r>
      </w:hyperlink>
      <w:r>
        <w:t>).</w:t>
      </w:r>
      <w:r/>
    </w:p>
    <w:p>
      <w:pPr>
        <w:pBdr>
          <w:bottom w:val="single" w:sz="6" w:space="1" w:color="auto"/>
        </w:pBdr>
      </w:pPr>
      <w:r/>
    </w:p>
    <w:p>
      <w:pPr>
        <w:pStyle w:val="Heading2"/>
      </w:pPr>
      <w:r>
        <w:rPr>
          <w:b/>
        </w:rPr>
        <w:t>Critical Reception</w:t>
      </w:r>
      <w:r/>
    </w:p>
    <w:p>
      <w:pPr>
        <w:pStyle w:val="Heading3"/>
      </w:pPr>
      <w:r>
        <w:rPr>
          <w:b/>
        </w:rPr>
        <w:t>1. Initial Reception</w:t>
      </w:r>
      <w:r/>
    </w:p>
    <w:p>
      <w:r/>
      <w:r>
        <w:t xml:space="preserve">When </w:t>
      </w:r>
      <w:r>
        <w:rPr>
          <w:i/>
        </w:rPr>
        <w:t>The Catcher in the Rye</w:t>
      </w:r>
      <w:r>
        <w:t xml:space="preserve"> was first published, it received mixed reviews. Some critics praised Salinger’s ability to capture the voice of a disillusioned teenager, while others dismissed the novel as vulgar and amateurish. T. Morris Longstreth, for example, argued that the book was "not fit for children to read," reflecting the moral concerns of the time (</w:t>
      </w:r>
      <w:hyperlink r:id="rId11">
        <w:r>
          <w:rPr>
            <w:color w:val="0000EE"/>
            <w:u w:val="single"/>
          </w:rPr>
          <w:t>Francis Academic Press, 2023</w:t>
        </w:r>
      </w:hyperlink>
      <w:r>
        <w:t>).</w:t>
      </w:r>
      <w:r/>
    </w:p>
    <w:p>
      <w:pPr>
        <w:pStyle w:val="Heading3"/>
      </w:pPr>
      <w:r>
        <w:rPr>
          <w:b/>
        </w:rPr>
        <w:t>2. Modern Appraisal</w:t>
      </w:r>
      <w:r/>
    </w:p>
    <w:p>
      <w:r/>
      <w:r>
        <w:t xml:space="preserve">In retrospect, </w:t>
      </w:r>
      <w:r>
        <w:rPr>
          <w:i/>
        </w:rPr>
        <w:t>The Catcher in the Rye</w:t>
      </w:r>
      <w:r>
        <w:t xml:space="preserve"> is widely regarded as a masterpiece of modern literature. It has been included in numerous "best of" lists, such as Time magazine’s list of the 100 best English-language novels since 1923. Critics have lauded Salinger’s innovative narrative style and his ability to capture the complexities of adolescence. The novel’s continued relevance is a testament to its universal themes and enduring appeal (</w:t>
      </w:r>
      <w:hyperlink r:id="rId9">
        <w:r>
          <w:rPr>
            <w:color w:val="0000EE"/>
            <w:u w:val="single"/>
          </w:rPr>
          <w:t>Wikipedia, 2023</w:t>
        </w:r>
      </w:hyperlink>
      <w:r>
        <w:t>).</w:t>
      </w:r>
      <w:r/>
    </w:p>
    <w:p>
      <w:pPr>
        <w:pBdr>
          <w:bottom w:val="single" w:sz="6" w:space="1" w:color="auto"/>
        </w:pBdr>
      </w:pPr>
      <w:r/>
    </w:p>
    <w:p>
      <w:pPr>
        <w:pStyle w:val="Heading2"/>
      </w:pPr>
      <w:r>
        <w:rPr>
          <w:b/>
        </w:rPr>
        <w:t>Conclusion</w:t>
      </w:r>
      <w:r/>
    </w:p>
    <w:p>
      <w:r/>
      <w:r>
        <w:rPr>
          <w:i/>
        </w:rPr>
        <w:t>The Catcher in the Rye</w:t>
      </w:r>
      <w:r>
        <w:t xml:space="preserve"> is more than just a novel; it is a cultural artifact that has shaped the way we understand adolescence, identity, and rebellion. Through the character of Holden Caulfield, J.D. Salinger captured the spirit of a generation and created a work that continues to resonate with readers of all ages. While the novel has faced its share of controversy, its enduring popularity and critical acclaim underscore its importance as a seminal work of American literature. For anyone seeking to understand the complexities of the human condition, </w:t>
      </w:r>
      <w:r>
        <w:rPr>
          <w:i/>
        </w:rPr>
        <w:t>The Catcher in the Rye</w:t>
      </w:r>
      <w:r>
        <w:t xml:space="preserve"> remains an essential read.</w:t>
      </w:r>
      <w:r/>
    </w:p>
    <w:p>
      <w:pPr>
        <w:pBdr>
          <w:bottom w:val="single" w:sz="6" w:space="1" w:color="auto"/>
        </w:pBdr>
      </w:pPr>
      <w:r/>
    </w:p>
    <w:p>
      <w:pPr>
        <w:pStyle w:val="Heading2"/>
      </w:pPr>
      <w:r>
        <w:rPr>
          <w:b/>
        </w:rPr>
        <w:t>References</w:t>
      </w:r>
      <w:r/>
      <w:r/>
    </w:p>
    <w:p>
      <w:pPr>
        <w:pStyle w:val="ListNumber"/>
        <w:spacing w:line="240" w:lineRule="auto"/>
        <w:ind w:left="720"/>
      </w:pPr>
      <w:r/>
      <w:r>
        <w:t xml:space="preserve">Francis Academic Press. (2023). </w:t>
      </w:r>
      <w:r>
        <w:rPr>
          <w:i/>
        </w:rPr>
        <w:t>An Interpretation of the Catcher in the Rye from Bildungsroman Perspective</w:t>
      </w:r>
      <w:r>
        <w:t>. Retrieved from https://francis-press.com/uploads/papers/GsWMET3pzC5EnIJ7Zi2mwaXyuk4S56irRnmBeDPs.pdf</w:t>
      </w:r>
      <w:r/>
    </w:p>
    <w:p>
      <w:pPr>
        <w:pStyle w:val="ListNumber"/>
        <w:spacing w:line="240" w:lineRule="auto"/>
        <w:ind w:left="720"/>
      </w:pPr>
      <w:r/>
      <w:r>
        <w:t xml:space="preserve">Interesting Literature. (2021). </w:t>
      </w:r>
      <w:r>
        <w:rPr>
          <w:i/>
        </w:rPr>
        <w:t>A Summary and Analysis of J.D. Salinger’s The Catcher in the Rye</w:t>
      </w:r>
      <w:r>
        <w:t>. Retrieved from https://interestingliterature.com/2021/09/jd-salinger-the-catcher-in-the-rye-summary-analysis/</w:t>
      </w:r>
      <w:r/>
    </w:p>
    <w:p>
      <w:pPr>
        <w:pStyle w:val="ListNumber"/>
        <w:spacing w:line="240" w:lineRule="auto"/>
        <w:ind w:left="720"/>
      </w:pPr>
      <w:r/>
      <w:r>
        <w:t xml:space="preserve">Book Analysis. (2020). </w:t>
      </w:r>
      <w:r>
        <w:rPr>
          <w:i/>
        </w:rPr>
        <w:t>The Catcher in the Rye Themes and Analysis</w:t>
      </w:r>
      <w:r>
        <w:t>. Retrieved from https://bookanalysis.com/j-d-salinger/the-catcher-in-the-rye/analysis/</w:t>
      </w:r>
      <w:r/>
    </w:p>
    <w:p>
      <w:pPr>
        <w:pStyle w:val="ListNumber"/>
        <w:spacing w:line="240" w:lineRule="auto"/>
        <w:ind w:left="720"/>
      </w:pPr>
      <w:r/>
      <w:r>
        <w:t xml:space="preserve">Def Pen. (2023). </w:t>
      </w:r>
      <w:r>
        <w:rPr>
          <w:i/>
        </w:rPr>
        <w:t>The Catcher In The Rye’s Influence on American Culture</w:t>
      </w:r>
      <w:r>
        <w:t>. Retrieved from https://defpen.com/the-catcher-in-the-ryes-influence-on-american-culture/</w:t>
      </w:r>
      <w:r/>
    </w:p>
    <w:p>
      <w:pPr>
        <w:pStyle w:val="ListNumber"/>
        <w:spacing w:line="240" w:lineRule="auto"/>
        <w:ind w:left="720"/>
      </w:pPr>
      <w:r/>
      <w:r>
        <w:t xml:space="preserve">Britannica. (2023). </w:t>
      </w:r>
      <w:r>
        <w:rPr>
          <w:i/>
        </w:rPr>
        <w:t>The Catcher in the Rye | Summary, Analysis, Reception, &amp; Facts</w:t>
      </w:r>
      <w:r>
        <w:t>. Retrieved from https://www.britannica.com/topic/The-Catcher-in-the-Rye</w:t>
      </w:r>
      <w:r/>
    </w:p>
    <w:p>
      <w:pPr>
        <w:pStyle w:val="ListNumber"/>
        <w:spacing w:line="240" w:lineRule="auto"/>
        <w:ind w:left="720"/>
      </w:pPr>
      <w:r/>
      <w:r>
        <w:t xml:space="preserve">Wikipedia. (2023). </w:t>
      </w:r>
      <w:r>
        <w:rPr>
          <w:i/>
        </w:rPr>
        <w:t>The Catcher in the Rye</w:t>
      </w:r>
      <w:r>
        <w:t>. Retrieved from https://en.wikipedia.org/wiki/The_catcher_in_the_rye</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The_catcher_in_the_rye" TargetMode="External"/><Relationship Id="rId10" Type="http://schemas.openxmlformats.org/officeDocument/2006/relationships/hyperlink" Target="https://www.britannica.com/topic/The-Catcher-in-the-Rye" TargetMode="External"/><Relationship Id="rId11" Type="http://schemas.openxmlformats.org/officeDocument/2006/relationships/hyperlink" Target="https://francis-press.com/uploads/papers/GsWMET3pzC5EnIJ7Zi2mwaXyuk4S56irRnmBeDPs.pdf" TargetMode="External"/><Relationship Id="rId12" Type="http://schemas.openxmlformats.org/officeDocument/2006/relationships/hyperlink" Target="https://interestingliterature.com/2021/09/jd-salinger-the-catcher-in-the-rye-summary-analysis/" TargetMode="External"/><Relationship Id="rId13" Type="http://schemas.openxmlformats.org/officeDocument/2006/relationships/hyperlink" Target="https://bookanalysis.com/j-d-salinger/the-catcher-in-the-rye/analysis/" TargetMode="External"/><Relationship Id="rId14" Type="http://schemas.openxmlformats.org/officeDocument/2006/relationships/hyperlink" Target="https://defpen.com/the-catcher-in-the-ryes-influence-on-american-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