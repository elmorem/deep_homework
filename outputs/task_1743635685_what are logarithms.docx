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Are Logarithms?</w:t>
      </w:r>
      <w:r/>
    </w:p>
    <w:p>
      <w:r/>
      <w:r>
        <w:t>Logarithms are a fundamental mathematical concept that plays a significant role in simplifying complex calculations, understanding exponential relationships, and solving real-world problems. They are widely used in mathematics, science, engineering, and technology. This report explores the definition, history, types, properties, and applications of logarithms, providing a comprehensive understanding of their importance and utility.</w:t>
      </w:r>
      <w:r/>
    </w:p>
    <w:p>
      <w:pPr>
        <w:pBdr>
          <w:bottom w:val="single" w:sz="6" w:space="1" w:color="auto"/>
        </w:pBdr>
      </w:pPr>
      <w:r/>
    </w:p>
    <w:p>
      <w:pPr>
        <w:pStyle w:val="Heading2"/>
      </w:pPr>
      <w:r>
        <w:t>Definition of Logarithms</w:t>
      </w:r>
      <w:r/>
    </w:p>
    <w:p>
      <w:r/>
      <w:r>
        <w:t>A logarithm is the inverse operation of exponentiation. In simpler terms, it answers the question: "To what power must a base number be raised to produce a given number?" Mathematically, if ( b^y = x ), then the logarithm of ( x ) to the base ( b ) is ( y ). This relationship is expressed as:</w:t>
      </w:r>
      <w:r/>
    </w:p>
    <w:p>
      <w:r/>
      <w:r>
        <w:t>[ \log_b(x) = y \quad \text{if and only if} \quad b^y = x ]</w:t>
      </w:r>
      <w:r/>
    </w:p>
    <w:p>
      <w:r/>
      <w:r>
        <w:t>Here:</w:t>
      </w:r>
      <w:r/>
      <w:r/>
    </w:p>
    <w:p>
      <w:pPr>
        <w:pStyle w:val="ListBullet"/>
        <w:spacing w:line="240" w:lineRule="auto"/>
        <w:ind w:left="720"/>
      </w:pPr>
      <w:r/>
      <w:r>
        <w:t>( b ) is the base (a positive real number, ( b &gt; 0 ), and ( b \neq 1 )),</w:t>
      </w:r>
      <w:r/>
    </w:p>
    <w:p>
      <w:pPr>
        <w:pStyle w:val="ListBullet"/>
        <w:spacing w:line="240" w:lineRule="auto"/>
        <w:ind w:left="720"/>
      </w:pPr>
      <w:r/>
      <w:r>
        <w:t>( x ) is the argument (a positive real number),</w:t>
      </w:r>
      <w:r/>
    </w:p>
    <w:p>
      <w:pPr>
        <w:pStyle w:val="ListBullet"/>
        <w:spacing w:line="240" w:lineRule="auto"/>
        <w:ind w:left="720"/>
      </w:pPr>
      <w:r/>
      <w:r>
        <w:t>( y ) is the exponent (</w:t>
      </w:r>
      <w:hyperlink r:id="rId9">
        <w:r>
          <w:rPr>
            <w:color w:val="0000EE"/>
            <w:u w:val="single"/>
          </w:rPr>
          <w:t>Byju's</w:t>
        </w:r>
      </w:hyperlink>
      <w:r>
        <w:t>).</w:t>
      </w:r>
      <w:r/>
      <w:r/>
    </w:p>
    <w:p>
      <w:r/>
      <w:r>
        <w:t>For example:</w:t>
      </w:r>
      <w:r/>
      <w:r/>
    </w:p>
    <w:p>
      <w:pPr>
        <w:pStyle w:val="ListBullet"/>
        <w:spacing w:line="240" w:lineRule="auto"/>
        <w:ind w:left="720"/>
      </w:pPr>
      <w:r/>
      <w:r>
        <w:t>( \log_2(8) = 3 ), because ( 2^3 = 8 ).</w:t>
      </w:r>
      <w:r/>
    </w:p>
    <w:p>
      <w:pPr>
        <w:pStyle w:val="ListBullet"/>
        <w:spacing w:line="240" w:lineRule="auto"/>
        <w:ind w:left="720"/>
      </w:pPr>
      <w:r/>
      <w:r>
        <w:t>( \log_{10}(1000) = 3 ), because ( 10^3 = 1000 ).</w:t>
      </w:r>
      <w:r/>
      <w:r/>
    </w:p>
    <w:p>
      <w:r/>
      <w:r>
        <w:t>Logarithms are often described as the "opposite" of exponents, much like subtraction is the opposite of addition or division is the opposite of multiplication (</w:t>
      </w:r>
      <w:hyperlink r:id="rId10">
        <w:r>
          <w:rPr>
            <w:color w:val="0000EE"/>
            <w:u w:val="single"/>
          </w:rPr>
          <w:t>Math LibreTexts</w:t>
        </w:r>
      </w:hyperlink>
      <w:r>
        <w:t>).</w:t>
      </w:r>
      <w:r/>
    </w:p>
    <w:p>
      <w:pPr>
        <w:pBdr>
          <w:bottom w:val="single" w:sz="6" w:space="1" w:color="auto"/>
        </w:pBdr>
      </w:pPr>
      <w:r/>
    </w:p>
    <w:p>
      <w:pPr>
        <w:pStyle w:val="Heading2"/>
      </w:pPr>
      <w:r>
        <w:t>History of Logarithms</w:t>
      </w:r>
      <w:r/>
    </w:p>
    <w:p>
      <w:r/>
      <w:r>
        <w:t xml:space="preserve">The concept of logarithms was introduced in the early 17th century by John Napier, a Scottish mathematician. Napier published his groundbreaking work, </w:t>
      </w:r>
      <w:r>
        <w:rPr>
          <w:i/>
        </w:rPr>
        <w:t>Mirifici Logarithmorum Canonis Descriptio</w:t>
      </w:r>
      <w:r>
        <w:t xml:space="preserve"> (Description of the Wonderful Canon of Logarithms), in 1614. His motivation stemmed from the need to simplify laborious calculations in astronomy and navigation. Logarithms transformed multiplication and division into simpler addition and subtraction, significantly reducing computational effort (</w:t>
      </w:r>
      <w:hyperlink r:id="rId11">
        <w:r>
          <w:rPr>
            <w:color w:val="0000EE"/>
            <w:u w:val="single"/>
          </w:rPr>
          <w:t>History of Math and Technology</w:t>
        </w:r>
      </w:hyperlink>
      <w:r>
        <w:t>).</w:t>
      </w:r>
      <w:r/>
    </w:p>
    <w:p>
      <w:r/>
      <w:r>
        <w:t xml:space="preserve">Napier coined the term "logarithm" from the Greek words </w:t>
      </w:r>
      <w:r>
        <w:rPr>
          <w:i/>
        </w:rPr>
        <w:t>logos</w:t>
      </w:r>
      <w:r>
        <w:t xml:space="preserve"> (meaning ratio or proportion) and </w:t>
      </w:r>
      <w:r>
        <w:rPr>
          <w:i/>
        </w:rPr>
        <w:t>arithmos</w:t>
      </w:r>
      <w:r>
        <w:t xml:space="preserve"> (meaning number). His work laid the foundation for modern logarithms, even though his original definition differed slightly from the base-10 or natural logarithms used today (</w:t>
      </w:r>
      <w:hyperlink r:id="rId12">
        <w:r>
          <w:rPr>
            <w:color w:val="0000EE"/>
            <w:u w:val="single"/>
          </w:rPr>
          <w:t>Mathematical Association of America</w:t>
        </w:r>
      </w:hyperlink>
      <w:r>
        <w:t>).</w:t>
      </w:r>
      <w:r/>
    </w:p>
    <w:p>
      <w:r/>
      <w:r>
        <w:t>Henry Briggs, a contemporary of Napier, further refined logarithms by introducing the common logarithm (base 10). This development made logarithms more accessible and practical for scientific and engineering applications (</w:t>
      </w:r>
      <w:hyperlink r:id="rId13">
        <w:r>
          <w:rPr>
            <w:color w:val="0000EE"/>
            <w:u w:val="single"/>
          </w:rPr>
          <w:t>Live Science</w:t>
        </w:r>
      </w:hyperlink>
      <w:r>
        <w:t>).</w:t>
      </w:r>
      <w:r/>
    </w:p>
    <w:p>
      <w:pPr>
        <w:pBdr>
          <w:bottom w:val="single" w:sz="6" w:space="1" w:color="auto"/>
        </w:pBdr>
      </w:pPr>
      <w:r/>
    </w:p>
    <w:p>
      <w:pPr>
        <w:pStyle w:val="Heading2"/>
      </w:pPr>
      <w:r>
        <w:t>Types of Logarithms</w:t>
      </w:r>
      <w:r/>
    </w:p>
    <w:p>
      <w:r/>
      <w:r>
        <w:t>Logarithms are classified based on their base. The two most common types are:</w:t>
      </w:r>
      <w:r/>
    </w:p>
    <w:p>
      <w:pPr>
        <w:pStyle w:val="Heading3"/>
      </w:pPr>
      <w:r>
        <w:t>1. Common Logarithms</w:t>
      </w:r>
      <w:r/>
    </w:p>
    <w:p>
      <w:r/>
      <w:r>
        <w:t>Common logarithms have a fixed base of 10 and are denoted as ( \log_{10}(x) ) or simply ( \log(x) ). They are widely used in fields such as engineering, physics, and chemistry. For example, the pH scale in chemistry and the Richter scale for measuring earthquakes are based on common logarithms (</w:t>
      </w:r>
      <w:hyperlink r:id="rId9">
        <w:r>
          <w:rPr>
            <w:color w:val="0000EE"/>
            <w:u w:val="single"/>
          </w:rPr>
          <w:t>Byju's</w:t>
        </w:r>
      </w:hyperlink>
      <w:r>
        <w:t>).</w:t>
      </w:r>
      <w:r/>
    </w:p>
    <w:p>
      <w:pPr>
        <w:pStyle w:val="Heading3"/>
      </w:pPr>
      <w:r>
        <w:t>2. Natural Logarithms</w:t>
      </w:r>
      <w:r/>
    </w:p>
    <w:p>
      <w:r/>
      <w:r>
        <w:t>Natural logarithms have a base ( e ), where ( e ) is an irrational constant approximately equal to 2.71828. They are denoted as ( \ln(x) ). Natural logarithms are commonly used in calculus, mathematical modeling, and exponential growth or decay problems (</w:t>
      </w:r>
      <w:hyperlink r:id="rId14">
        <w:r>
          <w:rPr>
            <w:color w:val="0000EE"/>
            <w:u w:val="single"/>
          </w:rPr>
          <w:t>Lumen Learning</w:t>
        </w:r>
      </w:hyperlink>
      <w:r>
        <w:t>).</w:t>
      </w:r>
      <w:r/>
    </w:p>
    <w:p>
      <w:r/>
      <w:r>
        <w:t>Other logarithmic bases, such as binary logarithms (( \log_2(x) )), are used in computer science and information theory.</w:t>
      </w:r>
      <w:r/>
    </w:p>
    <w:p>
      <w:pPr>
        <w:pBdr>
          <w:bottom w:val="single" w:sz="6" w:space="1" w:color="auto"/>
        </w:pBdr>
      </w:pPr>
      <w:r/>
    </w:p>
    <w:p>
      <w:pPr>
        <w:pStyle w:val="Heading2"/>
      </w:pPr>
      <w:r>
        <w:t>Properties of Logarithms</w:t>
      </w:r>
      <w:r/>
    </w:p>
    <w:p>
      <w:r/>
      <w:r>
        <w:t>Logarithms have several important properties that simplify mathematical operations. These properties are derived from the rules of exponents and include:</w:t>
      </w:r>
      <w:r/>
      <w:r/>
    </w:p>
    <w:p>
      <w:pPr>
        <w:pStyle w:val="ListNumber"/>
        <w:spacing w:line="240" w:lineRule="auto"/>
        <w:ind w:left="720"/>
      </w:pPr>
      <w:r/>
      <w:r>
        <w:rPr>
          <w:b/>
        </w:rPr>
        <w:t>Product Rule</w:t>
      </w:r>
      <w:r>
        <w:t>: ( \log_b(m \cdot n) = \log_b(m) + \log_b(n) )</w:t>
      </w:r>
      <w:r/>
    </w:p>
    <w:p>
      <w:pPr>
        <w:pStyle w:val="ListNumber"/>
        <w:spacing w:line="240" w:lineRule="auto"/>
        <w:ind w:left="720"/>
      </w:pPr>
      <w:r/>
      <w:r>
        <w:rPr>
          <w:b/>
        </w:rPr>
        <w:t>Quotient Rule</w:t>
      </w:r>
      <w:r>
        <w:t>: ( \log_b\left(\frac{m}{n}\right) = \log_b(m) - \log_b(n) )</w:t>
      </w:r>
      <w:r/>
    </w:p>
    <w:p>
      <w:pPr>
        <w:pStyle w:val="ListNumber"/>
        <w:spacing w:line="240" w:lineRule="auto"/>
        <w:ind w:left="720"/>
      </w:pPr>
      <w:r/>
      <w:r>
        <w:rPr>
          <w:b/>
        </w:rPr>
        <w:t>Power Rule</w:t>
      </w:r>
      <w:r>
        <w:t>: ( \log_b(m^n) = n \cdot \log_b(m) )</w:t>
      </w:r>
      <w:r/>
    </w:p>
    <w:p>
      <w:pPr>
        <w:pStyle w:val="ListNumber"/>
        <w:spacing w:line="240" w:lineRule="auto"/>
        <w:ind w:left="720"/>
      </w:pPr>
      <w:r/>
      <w:r>
        <w:rPr>
          <w:b/>
        </w:rPr>
        <w:t>Change of Base Formula</w:t>
      </w:r>
      <w:r>
        <w:t>: ( \log_b(x) = \frac{\log_k(x)}{\log_k(b)} ), where ( k ) is any positive base (</w:t>
      </w:r>
      <w:hyperlink r:id="rId15">
        <w:r>
          <w:rPr>
            <w:color w:val="0000EE"/>
            <w:u w:val="single"/>
          </w:rPr>
          <w:t>GeeksforGeeks</w:t>
        </w:r>
      </w:hyperlink>
      <w:r>
        <w:t>).</w:t>
      </w:r>
      <w:r/>
      <w:r/>
    </w:p>
    <w:p>
      <w:r/>
      <w:r>
        <w:t>These properties allow logarithms to simplify complex calculations, especially when dealing with large numbers or exponential relationships.</w:t>
      </w:r>
      <w:r/>
    </w:p>
    <w:p>
      <w:pPr>
        <w:pBdr>
          <w:bottom w:val="single" w:sz="6" w:space="1" w:color="auto"/>
        </w:pBdr>
      </w:pPr>
      <w:r/>
    </w:p>
    <w:p>
      <w:pPr>
        <w:pStyle w:val="Heading2"/>
      </w:pPr>
      <w:r>
        <w:t>Applications of Logarithms</w:t>
      </w:r>
      <w:r/>
    </w:p>
    <w:p>
      <w:r/>
      <w:r>
        <w:t>Logarithms have a wide range of applications in mathematics, science, engineering, and technology. Some notable examples include:</w:t>
      </w:r>
      <w:r/>
    </w:p>
    <w:p>
      <w:pPr>
        <w:pStyle w:val="Heading3"/>
      </w:pPr>
      <w:r>
        <w:t>1. Simplifying Calculations</w:t>
      </w:r>
      <w:r/>
    </w:p>
    <w:p>
      <w:r/>
      <w:r>
        <w:t>Before the invention of calculators, logarithmic tables were used to simplify multiplication, division, and exponentiation. This was particularly useful in astronomy, navigation, and engineering (</w:t>
      </w:r>
      <w:hyperlink r:id="rId16">
        <w:r>
          <w:rPr>
            <w:color w:val="0000EE"/>
            <w:u w:val="single"/>
          </w:rPr>
          <w:t>Wikipedia</w:t>
        </w:r>
      </w:hyperlink>
      <w:r>
        <w:t>).</w:t>
      </w:r>
      <w:r/>
    </w:p>
    <w:p>
      <w:pPr>
        <w:pStyle w:val="Heading3"/>
      </w:pPr>
      <w:r>
        <w:t>2. Measuring Scales</w:t>
      </w:r>
      <w:r/>
    </w:p>
    <w:p>
      <w:r/>
      <w:r>
        <w:t>Logarithmic scales are used to represent quantities that vary over a wide range. Examples include:</w:t>
      </w:r>
      <w:r/>
      <w:r/>
    </w:p>
    <w:p>
      <w:pPr>
        <w:pStyle w:val="ListBullet"/>
        <w:spacing w:line="240" w:lineRule="auto"/>
        <w:ind w:left="720"/>
      </w:pPr>
      <w:r/>
      <w:r>
        <w:rPr>
          <w:b/>
        </w:rPr>
        <w:t>pH Scale</w:t>
      </w:r>
      <w:r>
        <w:t>: Measures the acidity or alkalinity of a solution.</w:t>
      </w:r>
      <w:r/>
    </w:p>
    <w:p>
      <w:pPr>
        <w:pStyle w:val="ListBullet"/>
        <w:spacing w:line="240" w:lineRule="auto"/>
        <w:ind w:left="720"/>
      </w:pPr>
      <w:r/>
      <w:r>
        <w:rPr>
          <w:b/>
        </w:rPr>
        <w:t>Richter Scale</w:t>
      </w:r>
      <w:r>
        <w:t>: Measures the magnitude of earthquakes.</w:t>
      </w:r>
      <w:r/>
    </w:p>
    <w:p>
      <w:pPr>
        <w:pStyle w:val="ListBullet"/>
        <w:spacing w:line="240" w:lineRule="auto"/>
        <w:ind w:left="720"/>
      </w:pPr>
      <w:r/>
      <w:r>
        <w:rPr>
          <w:b/>
        </w:rPr>
        <w:t>Decibel Scale</w:t>
      </w:r>
      <w:r>
        <w:t>: Measures sound intensity (</w:t>
      </w:r>
      <w:hyperlink r:id="rId13">
        <w:r>
          <w:rPr>
            <w:color w:val="0000EE"/>
            <w:u w:val="single"/>
          </w:rPr>
          <w:t>Live Science</w:t>
        </w:r>
      </w:hyperlink>
      <w:r>
        <w:t>).</w:t>
      </w:r>
      <w:r/>
      <w:r/>
    </w:p>
    <w:p>
      <w:pPr>
        <w:pStyle w:val="Heading3"/>
      </w:pPr>
      <w:r>
        <w:t>3. Exponential Growth and Decay</w:t>
      </w:r>
      <w:r/>
    </w:p>
    <w:p>
      <w:r/>
      <w:r>
        <w:t>Logarithms are used to model exponential growth (e.g., population growth, compound interest) and decay (e.g., radioactive decay, cooling of objects) (</w:t>
      </w:r>
      <w:hyperlink r:id="rId17">
        <w:r>
          <w:rPr>
            <w:color w:val="0000EE"/>
            <w:u w:val="single"/>
          </w:rPr>
          <w:t>Byju's</w:t>
        </w:r>
      </w:hyperlink>
      <w:r>
        <w:t>).</w:t>
      </w:r>
      <w:r/>
    </w:p>
    <w:p>
      <w:pPr>
        <w:pStyle w:val="Heading3"/>
      </w:pPr>
      <w:r>
        <w:t>4. Computer Science</w:t>
      </w:r>
      <w:r/>
    </w:p>
    <w:p>
      <w:r/>
      <w:r>
        <w:t>In computer science, logarithms are used to analyze algorithms, especially those involving divide-and-conquer strategies. For example, the time complexity of binary search is ( O(\log_2(n)) ) (</w:t>
      </w:r>
      <w:hyperlink r:id="rId10">
        <w:r>
          <w:rPr>
            <w:color w:val="0000EE"/>
            <w:u w:val="single"/>
          </w:rPr>
          <w:t>Math LibreTexts</w:t>
        </w:r>
      </w:hyperlink>
      <w:r>
        <w:t>).</w:t>
      </w:r>
      <w:r/>
    </w:p>
    <w:p>
      <w:pPr>
        <w:pStyle w:val="Heading3"/>
      </w:pPr>
      <w:r>
        <w:t>5. Data Compression and Visualization</w:t>
      </w:r>
      <w:r/>
    </w:p>
    <w:p>
      <w:r/>
      <w:r>
        <w:t>Logarithmic scales are used to compress large data sets and visualize trends more effectively. For instance, semi-logarithmic graphs are commonly used in scientific research (</w:t>
      </w:r>
      <w:hyperlink r:id="rId16">
        <w:r>
          <w:rPr>
            <w:color w:val="0000EE"/>
            <w:u w:val="single"/>
          </w:rPr>
          <w:t>Wikipedia</w:t>
        </w:r>
      </w:hyperlink>
      <w:r>
        <w:t>).</w:t>
      </w:r>
      <w:r/>
    </w:p>
    <w:p>
      <w:pPr>
        <w:pBdr>
          <w:bottom w:val="single" w:sz="6" w:space="1" w:color="auto"/>
        </w:pBdr>
      </w:pPr>
      <w:r/>
    </w:p>
    <w:p>
      <w:pPr>
        <w:pStyle w:val="Heading2"/>
      </w:pPr>
      <w:r>
        <w:t>Real-World Example: Folding Paper</w:t>
      </w:r>
      <w:r/>
    </w:p>
    <w:p>
      <w:r/>
      <w:r>
        <w:t>A practical example of logarithms is determining how many times a sheet of paper must be folded to reach a certain thickness. Each fold doubles the number of layers, creating an exponential relationship. For instance, to achieve 64 layers, the equation is:</w:t>
      </w:r>
      <w:r/>
    </w:p>
    <w:p>
      <w:r/>
      <w:r>
        <w:t>[ \log_2(64) = x \quad \text{or} \quad 2^x = 64 ]</w:t>
      </w:r>
      <w:r/>
    </w:p>
    <w:p>
      <w:r/>
      <w:r>
        <w:t>Solving this gives ( x = 6 ), meaning six folds are required (</w:t>
      </w:r>
      <w:hyperlink r:id="rId13">
        <w:r>
          <w:rPr>
            <w:color w:val="0000EE"/>
            <w:u w:val="single"/>
          </w:rPr>
          <w:t>Live Science</w:t>
        </w:r>
      </w:hyperlink>
      <w:r>
        <w:t>).</w:t>
      </w:r>
      <w:r/>
    </w:p>
    <w:p>
      <w:pPr>
        <w:pBdr>
          <w:bottom w:val="single" w:sz="6" w:space="1" w:color="auto"/>
        </w:pBdr>
      </w:pPr>
      <w:r/>
    </w:p>
    <w:p>
      <w:pPr>
        <w:pStyle w:val="Heading2"/>
      </w:pPr>
      <w:r>
        <w:t>Conclusion</w:t>
      </w:r>
      <w:r/>
    </w:p>
    <w:p>
      <w:r/>
      <w:r>
        <w:t>Logarithms are a powerful mathematical tool that simplifies complex calculations and provides insights into exponential relationships. From their origins in the 17th century to their modern applications in science, engineering, and technology, logarithms have proven to be indispensable. Their ability to transform multiplication into addition, model exponential growth, and compress large data sets underscores their importance in both theoretical and practical contexts.</w:t>
      </w:r>
      <w:r/>
    </w:p>
    <w:p>
      <w:r/>
      <w:r>
        <w:t>By understanding logarithms and their properties, we can better appreciate their role in shaping mathematics and solving real-world problems.</w:t>
      </w:r>
      <w:r/>
    </w:p>
    <w:p>
      <w:pPr>
        <w:pBdr>
          <w:bottom w:val="single" w:sz="6" w:space="1" w:color="auto"/>
        </w:pBdr>
      </w:pPr>
      <w:r/>
    </w:p>
    <w:p>
      <w:pPr>
        <w:pStyle w:val="Heading2"/>
      </w:pPr>
      <w:r>
        <w:t>References</w:t>
      </w:r>
      <w:r/>
    </w:p>
    <w:p>
      <w:r/>
      <w:r>
        <w:t>Byju's. (n.d.). Logarithms - Definition, Rules, Properties, and Examples. Retrieved April 2, 2025, from https://byjus.com/maths/logarithms/</w:t>
        <w:br/>
      </w:r>
      <w:r>
        <w:t>GeeksforGeeks. (n.d.). Logarithms. Retrieved April 2, 2025, from https://www.geeksforgeeks.org/logarithms/</w:t>
        <w:br/>
      </w:r>
      <w:r>
        <w:t>History of Math and Technology. (n.d.). Logarithms - History of Math and Technology. Retrieved April 2, 2025, from https://www.historymath.com/logarithms/</w:t>
        <w:br/>
      </w:r>
      <w:r>
        <w:t>Live Science. (n.d.). What Are Logarithms? Retrieved April 2, 2025, from https://www.livescience.com/50940-logarithms.html</w:t>
        <w:br/>
      </w:r>
      <w:r>
        <w:t>Math LibreTexts. (n.d.). Logarithms and Exponential Functions. Retrieved April 2, 2025, from https://math.libretexts.org/</w:t>
        <w:br/>
      </w:r>
      <w:r>
        <w:t>Mathematical Association of America. (n.d.). Logarithms: The Early History of a Familiar Function. Retrieved April 2, 2025, from https://old.maa.org/press/periodicals/convergence/logarithms-the-early-history-of-a-familiar-function-john-napier-introduces-logarithms</w:t>
        <w:br/>
      </w:r>
      <w:r>
        <w:t>Wikipedia. (n.d.). Logarithm. Retrieved April 2, 2025, from https://en.wikipedia.org/wiki/Logarithm</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yjus.com/maths/logarithms/" TargetMode="External"/><Relationship Id="rId10" Type="http://schemas.openxmlformats.org/officeDocument/2006/relationships/hyperlink" Target="https://math.libretexts.org/" TargetMode="External"/><Relationship Id="rId11" Type="http://schemas.openxmlformats.org/officeDocument/2006/relationships/hyperlink" Target="https://www.historymath.com/logarithms/" TargetMode="External"/><Relationship Id="rId12" Type="http://schemas.openxmlformats.org/officeDocument/2006/relationships/hyperlink" Target="https://old.maa.org/press/periodicals/convergence/logarithms-the-early-history-of-a-familiar-function-john-napier-introduces-logarithms" TargetMode="External"/><Relationship Id="rId13" Type="http://schemas.openxmlformats.org/officeDocument/2006/relationships/hyperlink" Target="https://www.livescience.com/50940-logarithms.html" TargetMode="External"/><Relationship Id="rId14" Type="http://schemas.openxmlformats.org/officeDocument/2006/relationships/hyperlink" Target="https://courses.lumenlearning.com/slcc-interalgebra/chapter/7-5-common-and-natural-logarithms/" TargetMode="External"/><Relationship Id="rId15" Type="http://schemas.openxmlformats.org/officeDocument/2006/relationships/hyperlink" Target="https://www.geeksforgeeks.org/logarithms/" TargetMode="External"/><Relationship Id="rId16" Type="http://schemas.openxmlformats.org/officeDocument/2006/relationships/hyperlink" Target="https://en.wikipedia.org/wiki/Logarithm" TargetMode="External"/><Relationship Id="rId17" Type="http://schemas.openxmlformats.org/officeDocument/2006/relationships/hyperlink" Target="https://byjus.com/maths/exponential-and-logarithmic-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