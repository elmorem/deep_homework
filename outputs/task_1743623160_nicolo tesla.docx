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Nikola Tesla: The Visionary Inventor Who Electrified the World</w:t>
      </w:r>
      <w:r/>
    </w:p>
    <w:p>
      <w:pPr>
        <w:pStyle w:val="Heading2"/>
      </w:pPr>
      <w:r>
        <w:t>Introduction</w:t>
      </w:r>
      <w:r/>
    </w:p>
    <w:p>
      <w:r/>
      <w:r>
        <w:t>Nikola Tesla (1856–1943) was a Serbian-American inventor, engineer, and futurist whose groundbreaking contributions to science and technology revolutionized the modern world. Known as the architect of the alternating current (AC) electrical system, Tesla's work laid the foundation for the electrical grids we rely on today. Despite facing financial struggles and a lack of recognition during his lifetime, Tesla's legacy endures as a symbol of innovation and visionary thinking. This report explores Tesla's life, his most significant inventions, and the lasting impact of his work on modern technology.</w:t>
      </w:r>
      <w:r/>
    </w:p>
    <w:p>
      <w:pPr>
        <w:pBdr>
          <w:bottom w:val="single" w:sz="6" w:space="1" w:color="auto"/>
        </w:pBdr>
      </w:pPr>
      <w:r/>
    </w:p>
    <w:p>
      <w:pPr>
        <w:pStyle w:val="Heading2"/>
      </w:pPr>
      <w:r>
        <w:t>Early Life and Education</w:t>
      </w:r>
      <w:r/>
    </w:p>
    <w:p>
      <w:r/>
      <w:r>
        <w:t>Nikola Tesla was born on July 10, 1856, in Smiljan, in what is now Croatia. He was the fourth of five children in a Serbian Orthodox family. Tesla's father, Milutin Tesla, was a priest, while his mother, Djuka Mandic, was an inventor of household appliances. Tesla credited his mother for inspiring his interest in invention (</w:t>
      </w:r>
      <w:hyperlink r:id="rId9">
        <w:r>
          <w:rPr>
            <w:color w:val="0000EE"/>
            <w:u w:val="single"/>
          </w:rPr>
          <w:t>Britannica</w:t>
        </w:r>
      </w:hyperlink>
      <w:r>
        <w:t>).</w:t>
      </w:r>
      <w:r/>
    </w:p>
    <w:p>
      <w:r/>
      <w:r>
        <w:t>Tesla's education began at the Higher Real Gymnasium in Karlovac, where he excelled in mathematics and physics. He later attended the Polytechnic Institute in Graz, Austria, and briefly studied at the University of Prague. During his time in Graz, Tesla became fascinated with electricity, particularly the concept of a rotating magnetic field, which would later become the basis for his AC motor (</w:t>
      </w:r>
      <w:hyperlink r:id="rId10">
        <w:r>
          <w:rPr>
            <w:color w:val="0000EE"/>
            <w:u w:val="single"/>
          </w:rPr>
          <w:t>Wikipedia</w:t>
        </w:r>
      </w:hyperlink>
      <w:r>
        <w:t>).</w:t>
      </w:r>
      <w:r/>
    </w:p>
    <w:p>
      <w:pPr>
        <w:pBdr>
          <w:bottom w:val="single" w:sz="6" w:space="1" w:color="auto"/>
        </w:pBdr>
      </w:pPr>
      <w:r/>
    </w:p>
    <w:p>
      <w:pPr>
        <w:pStyle w:val="Heading2"/>
      </w:pPr>
      <w:r>
        <w:t>Career and Major Contributions</w:t>
      </w:r>
      <w:r/>
    </w:p>
    <w:p>
      <w:pPr>
        <w:pStyle w:val="Heading3"/>
      </w:pPr>
      <w:r>
        <w:t>The Alternating Current (AC) System</w:t>
      </w:r>
      <w:r/>
    </w:p>
    <w:p>
      <w:r/>
      <w:r>
        <w:t>Tesla's most significant contribution to science and technology was the development of the alternating current (AC) electrical system. In the late 19th century, the dominant electrical system was direct current (DC), championed by Thomas Edison. However, DC had significant limitations, including inefficiency in transmitting power over long distances. Tesla believed that AC was the superior system due to its ability to transmit electricity efficiently over vast distances using transformers and high-voltage lines (</w:t>
      </w:r>
      <w:hyperlink r:id="rId11">
        <w:r>
          <w:rPr>
            <w:color w:val="0000EE"/>
            <w:u w:val="single"/>
          </w:rPr>
          <w:t>History Tools</w:t>
        </w:r>
      </w:hyperlink>
      <w:r>
        <w:t>).</w:t>
      </w:r>
      <w:r/>
    </w:p>
    <w:p>
      <w:r/>
      <w:r>
        <w:t>In 1887, Tesla filed several patents for his AC motor and transformer system, which utilized a rotating magnetic field. This innovation caught the attention of industrialist George Westinghouse, who purchased Tesla's patents and partnered with him to develop the AC system. Together, they demonstrated the superiority of AC during the "War of Currents," a rivalry with Edison that culminated in the successful implementation of AC at the 1893 World's Columbian Exposition in Chicago (</w:t>
      </w:r>
      <w:hyperlink r:id="rId12">
        <w:r>
          <w:rPr>
            <w:color w:val="0000EE"/>
            <w:u w:val="single"/>
          </w:rPr>
          <w:t>Tesla Society</w:t>
        </w:r>
      </w:hyperlink>
      <w:r>
        <w:t>).</w:t>
      </w:r>
      <w:r/>
    </w:p>
    <w:p>
      <w:r/>
      <w:r>
        <w:t>Tesla's AC system became the standard for electrical power generation and distribution, powering homes, businesses, and industries worldwide. The construction of the first hydroelectric power plant at Niagara Falls in 1895, based on Tesla's designs, marked a milestone in the adoption of AC technology (</w:t>
      </w:r>
      <w:hyperlink r:id="rId13">
        <w:r>
          <w:rPr>
            <w:color w:val="0000EE"/>
            <w:u w:val="single"/>
          </w:rPr>
          <w:t>Google Arts &amp; Culture</w:t>
        </w:r>
      </w:hyperlink>
      <w:r>
        <w:t>).</w:t>
      </w:r>
      <w:r/>
    </w:p>
    <w:p>
      <w:pPr>
        <w:pStyle w:val="Heading3"/>
      </w:pPr>
      <w:r>
        <w:t>The Tesla Coil and Wireless Communication</w:t>
      </w:r>
      <w:r/>
    </w:p>
    <w:p>
      <w:r/>
      <w:r>
        <w:t>Another of Tesla's groundbreaking inventions was the Tesla coil, a high-frequency transformer capable of producing high-voltage electricity. Invented in 1891, the Tesla coil was initially designed for wireless energy transmission. Although Tesla's vision of a wireless power system was never fully realized, the Tesla coil laid the groundwork for modern wireless communication technologies, including radio and television (</w:t>
      </w:r>
      <w:hyperlink r:id="rId14">
        <w:r>
          <w:rPr>
            <w:color w:val="0000EE"/>
            <w:u w:val="single"/>
          </w:rPr>
          <w:t>History Hit</w:t>
        </w:r>
      </w:hyperlink>
      <w:r>
        <w:t>).</w:t>
      </w:r>
      <w:r/>
    </w:p>
    <w:p>
      <w:r/>
      <w:r>
        <w:t>Tesla's work in wireless communication extended to his ambitious Wardenclyffe Tower project, which aimed to transmit electricity and information wirelessly across the globe. Unfortunately, the project was abandoned due to financial difficulties, but Tesla's ideas were prophetic, anticipating the development of modern wireless networks and the internet (</w:t>
      </w:r>
      <w:hyperlink r:id="rId15">
        <w:r>
          <w:rPr>
            <w:color w:val="0000EE"/>
            <w:u w:val="single"/>
          </w:rPr>
          <w:t>History.com</w:t>
        </w:r>
      </w:hyperlink>
      <w:r>
        <w:t>).</w:t>
      </w:r>
      <w:r/>
    </w:p>
    <w:p>
      <w:pPr>
        <w:pStyle w:val="Heading3"/>
      </w:pPr>
      <w:r>
        <w:t>Other Innovations</w:t>
      </w:r>
      <w:r/>
    </w:p>
    <w:p>
      <w:r/>
      <w:r>
        <w:t>Tesla's inventive genius extended beyond AC and wireless communication. He held over 300 patents for a wide range of technologies, including:</w:t>
      </w:r>
      <w:r/>
      <w:r/>
    </w:p>
    <w:p>
      <w:pPr>
        <w:pStyle w:val="ListBullet"/>
        <w:spacing w:line="240" w:lineRule="auto"/>
        <w:ind w:left="720"/>
      </w:pPr>
      <w:r/>
      <w:r>
        <w:rPr>
          <w:b/>
        </w:rPr>
        <w:t>The Induction Motor</w:t>
      </w:r>
      <w:r>
        <w:t>: A key component of the AC system, the induction motor used a rotating magnetic field to convert electrical energy into mechanical energy (</w:t>
      </w:r>
      <w:hyperlink r:id="rId12">
        <w:r>
          <w:rPr>
            <w:color w:val="0000EE"/>
            <w:u w:val="single"/>
          </w:rPr>
          <w:t>Tesla Society</w:t>
        </w:r>
      </w:hyperlink>
      <w:r>
        <w:t>).</w:t>
      </w:r>
      <w:r/>
    </w:p>
    <w:p>
      <w:pPr>
        <w:pStyle w:val="ListBullet"/>
        <w:spacing w:line="240" w:lineRule="auto"/>
        <w:ind w:left="720"/>
      </w:pPr>
      <w:r/>
      <w:r>
        <w:rPr>
          <w:b/>
        </w:rPr>
        <w:t>Remote Control</w:t>
      </w:r>
      <w:r>
        <w:t>: Tesla demonstrated the first wireless remote-controlled boat in 1898, showcasing the potential for automation and robotics (</w:t>
      </w:r>
      <w:hyperlink r:id="rId16">
        <w:r>
          <w:rPr>
            <w:color w:val="0000EE"/>
            <w:u w:val="single"/>
          </w:rPr>
          <w:t>Inspire and Rise</w:t>
        </w:r>
      </w:hyperlink>
      <w:r>
        <w:t>).</w:t>
      </w:r>
      <w:r/>
    </w:p>
    <w:p>
      <w:pPr>
        <w:pStyle w:val="ListBullet"/>
        <w:spacing w:line="240" w:lineRule="auto"/>
        <w:ind w:left="720"/>
      </w:pPr>
      <w:r/>
      <w:r>
        <w:rPr>
          <w:b/>
        </w:rPr>
        <w:t>X-Rays and Lasers</w:t>
      </w:r>
      <w:r>
        <w:t>: Tesla's experiments with high-frequency currents contributed to advancements in medical imaging and laser technology (</w:t>
      </w:r>
      <w:hyperlink r:id="rId17">
        <w:r>
          <w:rPr>
            <w:color w:val="0000EE"/>
            <w:u w:val="single"/>
          </w:rPr>
          <w:t>Engineering Daily</w:t>
        </w:r>
      </w:hyperlink>
      <w:r>
        <w:t>).</w:t>
      </w:r>
      <w:r/>
      <w:r/>
    </w:p>
    <w:p>
      <w:pPr>
        <w:pBdr>
          <w:bottom w:val="single" w:sz="6" w:space="1" w:color="auto"/>
        </w:pBdr>
      </w:pPr>
      <w:r/>
    </w:p>
    <w:p>
      <w:pPr>
        <w:pStyle w:val="Heading2"/>
      </w:pPr>
      <w:r>
        <w:t>Challenges and Later Years</w:t>
      </w:r>
      <w:r/>
    </w:p>
    <w:p>
      <w:r/>
      <w:r>
        <w:t>Despite his monumental achievements, Tesla faced numerous challenges throughout his life. His rivalry with Edison, known as the "War of Currents," was marked by intense competition and public disputes. Tesla also struggled with financial instability, as many of his projects were underfunded or dismissed as impractical. By the time of his death in 1943, Tesla had fallen into relative obscurity, living in a New York hotel and relying on the generosity of friends (</w:t>
      </w:r>
      <w:hyperlink r:id="rId18">
        <w:r>
          <w:rPr>
            <w:color w:val="0000EE"/>
            <w:u w:val="single"/>
          </w:rPr>
          <w:t>Biography.com</w:t>
        </w:r>
      </w:hyperlink>
      <w:r>
        <w:t>).</w:t>
      </w:r>
      <w:r/>
    </w:p>
    <w:p>
      <w:r/>
      <w:r>
        <w:t>Tesla's work was largely overlooked until the mid-20th century, when his contributions were rediscovered and celebrated. In 1960, the General Conference on Weights and Measures honored Tesla by naming the SI unit of magnetic flux density the "tesla" (</w:t>
      </w:r>
      <w:hyperlink r:id="rId10">
        <w:r>
          <w:rPr>
            <w:color w:val="0000EE"/>
            <w:u w:val="single"/>
          </w:rPr>
          <w:t>Wikipedia</w:t>
        </w:r>
      </w:hyperlink>
      <w:r>
        <w:t>).</w:t>
      </w:r>
      <w:r/>
    </w:p>
    <w:p>
      <w:pPr>
        <w:pBdr>
          <w:bottom w:val="single" w:sz="6" w:space="1" w:color="auto"/>
        </w:pBdr>
      </w:pPr>
      <w:r/>
    </w:p>
    <w:p>
      <w:pPr>
        <w:pStyle w:val="Heading2"/>
      </w:pPr>
      <w:r>
        <w:t>Legacy and Impact</w:t>
      </w:r>
      <w:r/>
    </w:p>
    <w:p>
      <w:r/>
      <w:r>
        <w:t>Nikola Tesla's legacy is one of visionary thinking and relentless innovation. His inventions and ideas have had a profound impact on modern technology, shaping industries ranging from energy and communication to robotics and automation. Today, Tesla is celebrated as one of the greatest inventors of all time, with his name gracing the electric car company Tesla Inc. and numerous monuments, museums, and awards (</w:t>
      </w:r>
      <w:hyperlink r:id="rId16">
        <w:r>
          <w:rPr>
            <w:color w:val="0000EE"/>
            <w:u w:val="single"/>
          </w:rPr>
          <w:t>Inspire and Rise</w:t>
        </w:r>
      </w:hyperlink>
      <w:r>
        <w:t>).</w:t>
      </w:r>
      <w:r/>
    </w:p>
    <w:p>
      <w:r/>
      <w:r>
        <w:t>Tesla's story serves as an inspiration to scientists, engineers, and dreamers, reminding us of the transformative power of imagination and perseverance. As Tesla himself once said, "The scientific man does not aim at an immediate result. He does not expect that his advanced ideas will be readily taken up. His work is like that of the planter — for the future" (</w:t>
      </w:r>
      <w:hyperlink r:id="rId11">
        <w:r>
          <w:rPr>
            <w:color w:val="0000EE"/>
            <w:u w:val="single"/>
          </w:rPr>
          <w:t>History Tools</w:t>
        </w:r>
      </w:hyperlink>
      <w:r>
        <w:t>).</w:t>
      </w:r>
      <w:r/>
    </w:p>
    <w:p>
      <w:pPr>
        <w:pBdr>
          <w:bottom w:val="single" w:sz="6" w:space="1" w:color="auto"/>
        </w:pBdr>
      </w:pPr>
      <w:r/>
    </w:p>
    <w:p>
      <w:pPr>
        <w:pStyle w:val="Heading2"/>
      </w:pPr>
      <w:r>
        <w:t>Conclusion</w:t>
      </w:r>
      <w:r/>
    </w:p>
    <w:p>
      <w:r/>
      <w:r>
        <w:t>Nikola Tesla's life and work exemplify the spirit of innovation and the pursuit of knowledge. From his development of the AC electrical system to his visionary ideas about wireless communication, Tesla's contributions have left an indelible mark on the modern world. Despite the challenges he faced, Tesla's legacy endures as a testament to the power of creativity and determination. By celebrating Tesla's achievements, we honor the enduring impact of his genius on science, technology, and humanity.</w:t>
      </w:r>
      <w:r/>
    </w:p>
    <w:p>
      <w:pPr>
        <w:pBdr>
          <w:bottom w:val="single" w:sz="6" w:space="1" w:color="auto"/>
        </w:pBdr>
      </w:pPr>
      <w:r/>
    </w:p>
    <w:p>
      <w:pPr>
        <w:pStyle w:val="Heading2"/>
      </w:pPr>
      <w:r>
        <w:t>References</w:t>
      </w:r>
      <w:r/>
      <w:r/>
    </w:p>
    <w:p>
      <w:pPr>
        <w:pStyle w:val="ListNumber"/>
        <w:spacing w:line="240" w:lineRule="auto"/>
        <w:ind w:left="720"/>
      </w:pPr>
      <w:r/>
      <w:r>
        <w:t xml:space="preserve">Britannica. (n.d.). Nikola Tesla. Retrieved from </w:t>
      </w:r>
      <w:hyperlink r:id="rId9">
        <w:r>
          <w:rPr>
            <w:color w:val="0000EE"/>
            <w:u w:val="single"/>
          </w:rPr>
          <w:t>https://www.britannica.com/biography/Nikola-Tesla</w:t>
        </w:r>
      </w:hyperlink>
      <w:r/>
    </w:p>
    <w:p>
      <w:pPr>
        <w:pStyle w:val="ListNumber"/>
        <w:spacing w:line="240" w:lineRule="auto"/>
        <w:ind w:left="720"/>
      </w:pPr>
      <w:r/>
      <w:r>
        <w:t xml:space="preserve">History Tools. (n.d.). Nikola Tesla: The Visionary Inventor Who Electrified the World. Retrieved from </w:t>
      </w:r>
      <w:hyperlink r:id="rId11">
        <w:r>
          <w:rPr>
            <w:color w:val="0000EE"/>
            <w:u w:val="single"/>
          </w:rPr>
          <w:t>https://www.historytools.org/stories/nikola-tesla-the-visionary-inventor-who-electrified-the-world</w:t>
        </w:r>
      </w:hyperlink>
      <w:r/>
    </w:p>
    <w:p>
      <w:pPr>
        <w:pStyle w:val="ListNumber"/>
        <w:spacing w:line="240" w:lineRule="auto"/>
        <w:ind w:left="720"/>
      </w:pPr>
      <w:r/>
      <w:r>
        <w:t xml:space="preserve">Tesla Society. (n.d.). Tesla's AC Induction Motor is one of the 10 greatest discoveries of all time. Retrieved from </w:t>
      </w:r>
      <w:hyperlink r:id="rId12">
        <w:r>
          <w:rPr>
            <w:color w:val="0000EE"/>
            <w:u w:val="single"/>
          </w:rPr>
          <w:t>https://www.teslasociety.com/hall_of_fame.htm</w:t>
        </w:r>
      </w:hyperlink>
      <w:r/>
    </w:p>
    <w:p>
      <w:pPr>
        <w:pStyle w:val="ListNumber"/>
        <w:spacing w:line="240" w:lineRule="auto"/>
        <w:ind w:left="720"/>
      </w:pPr>
      <w:r/>
      <w:r>
        <w:t xml:space="preserve">Inspire and Rise. (n.d.). How Nikola Tesla’s Inventions And Ideas Shaped Modern Technology Despite Challenges. Retrieved from </w:t>
      </w:r>
      <w:hyperlink r:id="rId16">
        <w:r>
          <w:rPr>
            <w:color w:val="0000EE"/>
            <w:u w:val="single"/>
          </w:rPr>
          <w:t>https://www.inspireandrise.com/teslas-innovations-shaping-modern-technology-despite-challenges/</w:t>
        </w:r>
      </w:hyperlink>
      <w:r/>
    </w:p>
    <w:p>
      <w:pPr>
        <w:pStyle w:val="ListNumber"/>
        <w:spacing w:line="240" w:lineRule="auto"/>
        <w:ind w:left="720"/>
      </w:pPr>
      <w:r/>
      <w:r>
        <w:t xml:space="preserve">History.com. (n.d.). Nikola Tesla - Inventions, Facts &amp; Death. Retrieved from </w:t>
      </w:r>
      <w:hyperlink r:id="rId15">
        <w:r>
          <w:rPr>
            <w:color w:val="0000EE"/>
            <w:u w:val="single"/>
          </w:rPr>
          <w:t>https://www.history.com/articles/nikola-tesla</w:t>
        </w:r>
      </w:hyperlink>
      <w:r/>
    </w:p>
    <w:p>
      <w:pPr>
        <w:pStyle w:val="ListNumber"/>
        <w:spacing w:line="240" w:lineRule="auto"/>
        <w:ind w:left="720"/>
      </w:pPr>
      <w:r/>
      <w:r>
        <w:t xml:space="preserve">Wikipedia. (n.d.). Nikola Tesla. Retrieved from </w:t>
      </w:r>
      <w:hyperlink r:id="rId10">
        <w:r>
          <w:rPr>
            <w:color w:val="0000EE"/>
            <w:u w:val="single"/>
          </w:rPr>
          <w:t>https://en.wikipedia.org/wiki/Nikola_Tesla</w:t>
        </w:r>
      </w:hyperlink>
      <w:r/>
    </w:p>
    <w:p>
      <w:pPr>
        <w:pStyle w:val="ListNumber"/>
        <w:spacing w:line="240" w:lineRule="auto"/>
        <w:ind w:left="720"/>
      </w:pPr>
      <w:r/>
      <w:r>
        <w:t xml:space="preserve">Google Arts &amp; Culture. (n.d.). Revolution in the Field: Tesla’s AC Motor. Retrieved from </w:t>
      </w:r>
      <w:hyperlink r:id="rId13">
        <w:r>
          <w:rPr>
            <w:color w:val="0000EE"/>
            <w:u w:val="single"/>
          </w:rPr>
          <w:t>https://artsandculture.google.com/story/revolution-in-the-field-tesla’s-ac-motor-nikola-tesla-museum/tgVRf6vHtEzbKA?hl=en</w:t>
        </w:r>
      </w:hyperlink>
      <w:r/>
    </w:p>
    <w:p>
      <w:pPr>
        <w:pStyle w:val="ListNumber"/>
        <w:spacing w:line="240" w:lineRule="auto"/>
        <w:ind w:left="720"/>
      </w:pPr>
      <w:r/>
      <w:r>
        <w:t xml:space="preserve">History Hit. (n.d.). Nikola Tesla’s Most Important Inventions. Retrieved from </w:t>
      </w:r>
      <w:hyperlink r:id="rId14">
        <w:r>
          <w:rPr>
            <w:color w:val="0000EE"/>
            <w:u w:val="single"/>
          </w:rPr>
          <w:t>https://www.historyhit.com/nikola-teslas-most-important-inventions/</w:t>
        </w:r>
      </w:hyperlink>
      <w:r/>
    </w:p>
    <w:p>
      <w:pPr>
        <w:pStyle w:val="ListNumber"/>
        <w:spacing w:line="240" w:lineRule="auto"/>
        <w:ind w:left="720"/>
      </w:pPr>
      <w:r/>
      <w:r>
        <w:t xml:space="preserve">Biography.com. (n.d.). Nikola Tesla: Biography, Inventor, Scientist, Engineer. Retrieved from </w:t>
      </w:r>
      <w:hyperlink r:id="rId18">
        <w:r>
          <w:rPr>
            <w:color w:val="0000EE"/>
            <w:u w:val="single"/>
          </w:rPr>
          <w:t>https://www.biography.com/inventors/nikola-tesla</w:t>
        </w:r>
      </w:hyperlink>
      <w:r/>
    </w:p>
    <w:p>
      <w:pPr>
        <w:pStyle w:val="ListNumber"/>
        <w:spacing w:line="240" w:lineRule="auto"/>
        <w:ind w:left="720"/>
      </w:pPr>
      <w:r/>
      <w:r>
        <w:t xml:space="preserve">Engineering Daily. (n.d.). The Legacy of Nikola Tesla. Retrieved from </w:t>
      </w:r>
      <w:hyperlink r:id="rId17">
        <w:r>
          <w:rPr>
            <w:color w:val="0000EE"/>
            <w:u w:val="single"/>
          </w:rPr>
          <w:t>https://www.engineeringdaily.net/the-legacy-of-nikola-tesla/</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Nikola-Tesla" TargetMode="External"/><Relationship Id="rId10" Type="http://schemas.openxmlformats.org/officeDocument/2006/relationships/hyperlink" Target="https://en.wikipedia.org/wiki/Nikola_Tesla" TargetMode="External"/><Relationship Id="rId11" Type="http://schemas.openxmlformats.org/officeDocument/2006/relationships/hyperlink" Target="https://www.historytools.org/stories/nikola-tesla-the-visionary-inventor-who-electrified-the-world" TargetMode="External"/><Relationship Id="rId12" Type="http://schemas.openxmlformats.org/officeDocument/2006/relationships/hyperlink" Target="https://www.teslasociety.com/hall_of_fame.htm" TargetMode="External"/><Relationship Id="rId13" Type="http://schemas.openxmlformats.org/officeDocument/2006/relationships/hyperlink" Target="https://artsandculture.google.com/story/revolution-in-the-field-tesla%E2%80%99s-ac-motor-nikola-tesla-museum/tgVRf6vHtEzbKA?hl=en" TargetMode="External"/><Relationship Id="rId14" Type="http://schemas.openxmlformats.org/officeDocument/2006/relationships/hyperlink" Target="https://www.historyhit.com/nikola-teslas-most-important-inventions/" TargetMode="External"/><Relationship Id="rId15" Type="http://schemas.openxmlformats.org/officeDocument/2006/relationships/hyperlink" Target="https://www.history.com/articles/nikola-tesla" TargetMode="External"/><Relationship Id="rId16" Type="http://schemas.openxmlformats.org/officeDocument/2006/relationships/hyperlink" Target="https://www.inspireandrise.com/teslas-innovations-shaping-modern-technology-despite-challenges/" TargetMode="External"/><Relationship Id="rId17" Type="http://schemas.openxmlformats.org/officeDocument/2006/relationships/hyperlink" Target="https://www.engineeringdaily.net/the-legacy-of-nikola-tesla/" TargetMode="External"/><Relationship Id="rId18" Type="http://schemas.openxmlformats.org/officeDocument/2006/relationships/hyperlink" Target="https://www.biography.com/inventors/nikola-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