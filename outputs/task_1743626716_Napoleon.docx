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Report</w:t>
      </w:r>
      <w:r/>
    </w:p>
    <w:p>
      <w:pPr>
        <w:pStyle w:val="Heading2"/>
      </w:pPr>
      <w:r>
        <w:t>Introduction</w:t>
      </w:r>
      <w:r/>
    </w:p>
    <w:p>
      <w:r/>
      <w:r>
        <w:t>Napoleon Bonaparte (1769–1821) remains one of history's most influential figures, renowned for his military genius, political reforms, and lasting impact on Europe and the world. Rising from modest beginnings on the island of Corsica, Napoleon became Emperor of France and reshaped the European political and military landscape during the late 18th and early 19th centuries. His legacy is a complex blend of military innovation, legal reforms, and controversial ambitions, which continue to be studied and debated today.</w:t>
      </w:r>
      <w:r/>
    </w:p>
    <w:p>
      <w:r/>
      <w:r>
        <w:t>This report aims to provide an in-depth analysis of Napoleon's life, focusing on his military strategies, political reforms, and lasting influence on Europe and the world. By examining key aspects of his leadership and governance, we can better understand his profound impact on history.</w:t>
      </w:r>
      <w:r/>
    </w:p>
    <w:p>
      <w:pPr>
        <w:pBdr>
          <w:bottom w:val="single" w:sz="6" w:space="1" w:color="auto"/>
        </w:pBdr>
      </w:pPr>
      <w:r/>
    </w:p>
    <w:p>
      <w:pPr>
        <w:pStyle w:val="Heading2"/>
      </w:pPr>
      <w:r>
        <w:t>Early Life and Rise to Power</w:t>
      </w:r>
      <w:r/>
    </w:p>
    <w:p>
      <w:r/>
      <w:r>
        <w:t>Napoleon Bonaparte was born on August 15, 1769, in Ajaccio, Corsica, shortly after the island became part of France. His early education at French military schools laid the foundation for his future success. Excelling in mathematics, strategy, and artillery, Napoleon quickly rose through the ranks of the French military during the French Revolution (1789–1799), a period of political and social upheaval (</w:t>
      </w:r>
      <w:hyperlink r:id="rId9">
        <w:r>
          <w:rPr>
            <w:color w:val="0000EE"/>
            <w:u w:val="single"/>
          </w:rPr>
          <w:t>World History Encyclopedia, 2023</w:t>
        </w:r>
      </w:hyperlink>
      <w:r>
        <w:t>).</w:t>
      </w:r>
      <w:r/>
    </w:p>
    <w:p>
      <w:r/>
      <w:r>
        <w:t>In 1796, Napoleon was appointed commander of the Army of Italy, where he demonstrated his strategic brilliance by defeating Austrian forces and securing French dominance in the region. His success in Italy, combined with his political acumen, propelled him to power. In 1799, he orchestrated a coup d’état, overthrowing the French Directory and establishing himself as First Consul of France. By 1804, Napoleon crowned himself Emperor, marking the beginning of his reign (</w:t>
      </w:r>
      <w:hyperlink r:id="rId10">
        <w:r>
          <w:rPr>
            <w:color w:val="0000EE"/>
            <w:u w:val="single"/>
          </w:rPr>
          <w:t>History.com, n.d.</w:t>
        </w:r>
      </w:hyperlink>
      <w:r>
        <w:t>).</w:t>
      </w:r>
      <w:r/>
    </w:p>
    <w:p>
      <w:pPr>
        <w:pBdr>
          <w:bottom w:val="single" w:sz="6" w:space="1" w:color="auto"/>
        </w:pBdr>
      </w:pPr>
      <w:r/>
    </w:p>
    <w:p>
      <w:pPr>
        <w:pStyle w:val="Heading2"/>
      </w:pPr>
      <w:r>
        <w:t>Military Strategies and Campaigns</w:t>
      </w:r>
      <w:r/>
    </w:p>
    <w:p>
      <w:r/>
      <w:r>
        <w:t>Napoleon's military strategies revolutionized warfare and earned him a reputation as one of history's greatest generals. His campaigns were characterized by speed, surprise, and adaptability, allowing him to outmaneuver and defeat larger, more experienced armies.</w:t>
      </w:r>
      <w:r/>
    </w:p>
    <w:p>
      <w:pPr>
        <w:pStyle w:val="Heading3"/>
      </w:pPr>
      <w:r>
        <w:t xml:space="preserve">1. </w:t>
      </w:r>
      <w:r>
        <w:rPr>
          <w:b/>
        </w:rPr>
        <w:t>The Principle of Mass and Maneuver Warfare</w:t>
      </w:r>
      <w:r/>
    </w:p>
    <w:p>
      <w:r/>
      <w:r>
        <w:t>Central to Napoleon's military strategy was the principle of mass, which emphasized concentrating forces at decisive points to overwhelm the enemy. This approach was complemented by maneuver warfare, which relied on rapid troop movements to disrupt enemy formations and gain a tactical advantage. For example, during the Italian Campaign of the 1790s, Napoleon repeatedly outmaneuvered Austrian forces, defeating them in a series of battles (</w:t>
      </w:r>
      <w:hyperlink r:id="rId11">
        <w:r>
          <w:rPr>
            <w:color w:val="0000EE"/>
            <w:u w:val="single"/>
          </w:rPr>
          <w:t>Total Military Insight, 2024</w:t>
        </w:r>
      </w:hyperlink>
      <w:r>
        <w:t>).</w:t>
      </w:r>
      <w:r/>
    </w:p>
    <w:p>
      <w:pPr>
        <w:pStyle w:val="Heading3"/>
      </w:pPr>
      <w:r>
        <w:t xml:space="preserve">2. </w:t>
      </w:r>
      <w:r>
        <w:rPr>
          <w:b/>
        </w:rPr>
        <w:t>Use of Artillery and Decentralized Command</w:t>
      </w:r>
      <w:r/>
    </w:p>
    <w:p>
      <w:r/>
      <w:r>
        <w:t>Napoleon was a pioneer in the use of massed artillery, concentrating firepower on specific targets to break enemy lines. He also introduced the corps system, which divided his army into smaller, self-sufficient units capable of operating independently. This decentralized command structure allowed for greater flexibility and faster decision-making on the battlefield (</w:t>
      </w:r>
      <w:hyperlink r:id="rId11">
        <w:r>
          <w:rPr>
            <w:color w:val="0000EE"/>
            <w:u w:val="single"/>
          </w:rPr>
          <w:t>Total Military Insight, 2024</w:t>
        </w:r>
      </w:hyperlink>
      <w:r>
        <w:t>).</w:t>
      </w:r>
      <w:r/>
    </w:p>
    <w:p>
      <w:pPr>
        <w:pStyle w:val="Heading3"/>
      </w:pPr>
      <w:r>
        <w:t xml:space="preserve">3. </w:t>
      </w:r>
      <w:r>
        <w:rPr>
          <w:b/>
        </w:rPr>
        <w:t>Key Battles</w:t>
      </w:r>
      <w:r/>
    </w:p>
    <w:p>
      <w:r/>
      <w:r>
        <w:t>Some of Napoleon's most famous victories include:</w:t>
      </w:r>
      <w:r/>
      <w:r/>
    </w:p>
    <w:p>
      <w:pPr>
        <w:pStyle w:val="ListBullet"/>
        <w:spacing w:line="240" w:lineRule="auto"/>
        <w:ind w:left="720"/>
      </w:pPr>
      <w:r/>
      <w:r>
        <w:rPr>
          <w:b/>
        </w:rPr>
        <w:t>Battle of Austerlitz (1805):</w:t>
      </w:r>
      <w:r>
        <w:t xml:space="preserve"> Known as the "Battle of the Three Emperors," Napoleon decisively defeated the combined forces of Austria and Russia through strategic deception and superior tactics (</w:t>
      </w:r>
      <w:hyperlink r:id="rId12">
        <w:r>
          <w:rPr>
            <w:color w:val="0000EE"/>
            <w:u w:val="single"/>
          </w:rPr>
          <w:t>The Leadership Mission, n.d.</w:t>
        </w:r>
      </w:hyperlink>
      <w:r>
        <w:t>).</w:t>
      </w:r>
      <w:r/>
    </w:p>
    <w:p>
      <w:pPr>
        <w:pStyle w:val="ListBullet"/>
        <w:spacing w:line="240" w:lineRule="auto"/>
        <w:ind w:left="720"/>
      </w:pPr>
      <w:r/>
      <w:r>
        <w:rPr>
          <w:b/>
        </w:rPr>
        <w:t>Battle of Jena-Auerstedt (1806):</w:t>
      </w:r>
      <w:r>
        <w:t xml:space="preserve"> Napoleon crushed the Prussian army, solidifying French dominance in Central Europe (</w:t>
      </w:r>
      <w:hyperlink r:id="rId9">
        <w:r>
          <w:rPr>
            <w:color w:val="0000EE"/>
            <w:u w:val="single"/>
          </w:rPr>
          <w:t>World History Encyclopedia, 2023</w:t>
        </w:r>
      </w:hyperlink>
      <w:r>
        <w:t>).</w:t>
      </w:r>
      <w:r/>
      <w:r/>
    </w:p>
    <w:p>
      <w:r/>
      <w:r>
        <w:t>However, his later campaigns, such as the disastrous invasion of Russia in 1812, exposed the limits of his ambition. The harsh Russian winter and logistical failures led to massive losses, weakening his empire (</w:t>
      </w:r>
      <w:hyperlink r:id="rId11">
        <w:r>
          <w:rPr>
            <w:color w:val="0000EE"/>
            <w:u w:val="single"/>
          </w:rPr>
          <w:t>Total Military Insight, 2024</w:t>
        </w:r>
      </w:hyperlink>
      <w:r>
        <w:t>).</w:t>
      </w:r>
      <w:r/>
    </w:p>
    <w:p>
      <w:pPr>
        <w:pBdr>
          <w:bottom w:val="single" w:sz="6" w:space="1" w:color="auto"/>
        </w:pBdr>
      </w:pPr>
      <w:r/>
    </w:p>
    <w:p>
      <w:pPr>
        <w:pStyle w:val="Heading2"/>
      </w:pPr>
      <w:r>
        <w:t>Political Reforms and Governance</w:t>
      </w:r>
      <w:r/>
    </w:p>
    <w:p>
      <w:r/>
      <w:r>
        <w:t>While Napoleon is best known for his military achievements, his political and social reforms had a lasting impact on France and the world.</w:t>
      </w:r>
      <w:r/>
    </w:p>
    <w:p>
      <w:pPr>
        <w:pStyle w:val="Heading3"/>
      </w:pPr>
      <w:r>
        <w:t xml:space="preserve">1. </w:t>
      </w:r>
      <w:r>
        <w:rPr>
          <w:b/>
        </w:rPr>
        <w:t>The Napoleonic Code</w:t>
      </w:r>
      <w:r/>
    </w:p>
    <w:p>
      <w:r/>
      <w:r>
        <w:t>One of Napoleon's most enduring legacies is the Napoleonic Code, a unified system of civil law introduced in 1804. The code emphasized equality before the law, individual liberty, and property rights, replacing the patchwork of feudal laws that had existed in France. It served as a model for legal systems in many countries, including those in Europe, Latin America, and even Japan (</w:t>
      </w:r>
      <w:hyperlink r:id="rId13">
        <w:r>
          <w:rPr>
            <w:color w:val="0000EE"/>
            <w:u w:val="single"/>
          </w:rPr>
          <w:t>FSU College of Arts and Sciences, n.d.</w:t>
        </w:r>
      </w:hyperlink>
      <w:r>
        <w:t>).</w:t>
      </w:r>
      <w:r/>
    </w:p>
    <w:p>
      <w:pPr>
        <w:pStyle w:val="Heading3"/>
      </w:pPr>
      <w:r>
        <w:t xml:space="preserve">2. </w:t>
      </w:r>
      <w:r>
        <w:rPr>
          <w:b/>
        </w:rPr>
        <w:t>Administrative and Educational Reforms</w:t>
      </w:r>
      <w:r/>
    </w:p>
    <w:p>
      <w:r/>
      <w:r>
        <w:t>Napoleon centralized state power, creating a more efficient and meritocratic government. He established a system of public education, including lycées (secondary schools), to train future leaders. These reforms helped modernize France and strengthen its institutions (</w:t>
      </w:r>
      <w:hyperlink r:id="rId14">
        <w:r>
          <w:rPr>
            <w:color w:val="0000EE"/>
            <w:u w:val="single"/>
          </w:rPr>
          <w:t>Encyclopedia Britannica, n.d.</w:t>
        </w:r>
      </w:hyperlink>
      <w:r>
        <w:t>).</w:t>
      </w:r>
      <w:r/>
    </w:p>
    <w:p>
      <w:pPr>
        <w:pBdr>
          <w:bottom w:val="single" w:sz="6" w:space="1" w:color="auto"/>
        </w:pBdr>
      </w:pPr>
      <w:r/>
    </w:p>
    <w:p>
      <w:pPr>
        <w:pStyle w:val="Heading2"/>
      </w:pPr>
      <w:r>
        <w:t>Impact on Europe and the World</w:t>
      </w:r>
      <w:r/>
    </w:p>
    <w:p>
      <w:r/>
      <w:r>
        <w:t>Napoleon's influence extended far beyond France, shaping the political and social landscape of Europe and the Americas.</w:t>
      </w:r>
      <w:r/>
    </w:p>
    <w:p>
      <w:pPr>
        <w:pStyle w:val="Heading3"/>
      </w:pPr>
      <w:r>
        <w:t xml:space="preserve">1. </w:t>
      </w:r>
      <w:r>
        <w:rPr>
          <w:b/>
        </w:rPr>
        <w:t>Geopolitical Changes</w:t>
      </w:r>
      <w:r/>
    </w:p>
    <w:p>
      <w:r/>
      <w:r>
        <w:t>Napoleon's conquests redrew the map of Europe, dismantling the Holy Roman Empire and creating new states such as the Confederation of the Rhine. His actions also inspired nationalist movements, leading to the eventual unification of Germany and Italy in the 19th century (</w:t>
      </w:r>
      <w:hyperlink r:id="rId15">
        <w:r>
          <w:rPr>
            <w:color w:val="0000EE"/>
            <w:u w:val="single"/>
          </w:rPr>
          <w:t>eNotes, n.d.</w:t>
        </w:r>
      </w:hyperlink>
      <w:r>
        <w:t>).</w:t>
      </w:r>
      <w:r/>
    </w:p>
    <w:p>
      <w:pPr>
        <w:pStyle w:val="Heading3"/>
      </w:pPr>
      <w:r>
        <w:t xml:space="preserve">2. </w:t>
      </w:r>
      <w:r>
        <w:rPr>
          <w:b/>
        </w:rPr>
        <w:t>Impact on the Americas</w:t>
      </w:r>
      <w:r/>
    </w:p>
    <w:p>
      <w:r/>
      <w:r>
        <w:t>Napoleon's wars disrupted European colonial powers, indirectly contributing to the independence movements in Latin America. Additionally, his sale of the Louisiana Territory to the United States in 1803 doubled the size of the young nation and paved the way for its rise as a global power (</w:t>
      </w:r>
      <w:hyperlink r:id="rId15">
        <w:r>
          <w:rPr>
            <w:color w:val="0000EE"/>
            <w:u w:val="single"/>
          </w:rPr>
          <w:t>eNotes, n.d.</w:t>
        </w:r>
      </w:hyperlink>
      <w:r>
        <w:t>).</w:t>
      </w:r>
      <w:r/>
    </w:p>
    <w:p>
      <w:pPr>
        <w:pBdr>
          <w:bottom w:val="single" w:sz="6" w:space="1" w:color="auto"/>
        </w:pBdr>
      </w:pPr>
      <w:r/>
    </w:p>
    <w:p>
      <w:pPr>
        <w:pStyle w:val="Heading2"/>
      </w:pPr>
      <w:r>
        <w:t>Legacy and Controversy</w:t>
      </w:r>
      <w:r/>
    </w:p>
    <w:p>
      <w:r/>
      <w:r>
        <w:t>Napoleon's legacy is a subject of ongoing debate. While he is celebrated for his military genius and progressive reforms, he is also criticized for his authoritarian rule and the devastation caused by his wars.</w:t>
      </w:r>
      <w:r/>
    </w:p>
    <w:p>
      <w:pPr>
        <w:pStyle w:val="Heading3"/>
      </w:pPr>
      <w:r>
        <w:t xml:space="preserve">1. </w:t>
      </w:r>
      <w:r>
        <w:rPr>
          <w:b/>
        </w:rPr>
        <w:t>Positive Contributions</w:t>
      </w:r>
      <w:r/>
      <w:r/>
    </w:p>
    <w:p>
      <w:pPr>
        <w:pStyle w:val="ListBullet"/>
        <w:spacing w:line="240" w:lineRule="auto"/>
        <w:ind w:left="720"/>
      </w:pPr>
      <w:r/>
      <w:r>
        <w:t>The Napoleonic Code remains a cornerstone of modern legal systems.</w:t>
      </w:r>
      <w:r/>
    </w:p>
    <w:p>
      <w:pPr>
        <w:pStyle w:val="ListBullet"/>
        <w:spacing w:line="240" w:lineRule="auto"/>
        <w:ind w:left="720"/>
      </w:pPr>
      <w:r/>
      <w:r>
        <w:t>His emphasis on meritocracy and education laid the groundwork for social mobility and modernization (</w:t>
      </w:r>
      <w:hyperlink r:id="rId16">
        <w:r>
          <w:rPr>
            <w:color w:val="0000EE"/>
            <w:u w:val="single"/>
          </w:rPr>
          <w:t>Scholarly Review Journal, 2022</w:t>
        </w:r>
      </w:hyperlink>
      <w:r>
        <w:t>).</w:t>
      </w:r>
      <w:r/>
      <w:r/>
    </w:p>
    <w:p>
      <w:pPr>
        <w:pStyle w:val="Heading3"/>
      </w:pPr>
      <w:r>
        <w:t xml:space="preserve">2. </w:t>
      </w:r>
      <w:r>
        <w:rPr>
          <w:b/>
        </w:rPr>
        <w:t>Criticism</w:t>
      </w:r>
      <w:r/>
      <w:r/>
    </w:p>
    <w:p>
      <w:pPr>
        <w:pStyle w:val="ListBullet"/>
        <w:spacing w:line="240" w:lineRule="auto"/>
        <w:ind w:left="720"/>
      </w:pPr>
      <w:r/>
      <w:r>
        <w:t>Napoleon's wars caused widespread death and destruction, with millions of casualties across Europe.</w:t>
      </w:r>
      <w:r/>
    </w:p>
    <w:p>
      <w:pPr>
        <w:pStyle w:val="ListBullet"/>
        <w:spacing w:line="240" w:lineRule="auto"/>
        <w:ind w:left="720"/>
      </w:pPr>
      <w:r/>
      <w:r>
        <w:t>His authoritarian rule suppressed free speech and political dissent, undermining the democratic ideals of the French Revolution (</w:t>
      </w:r>
      <w:hyperlink r:id="rId17">
        <w:r>
          <w:rPr>
            <w:color w:val="0000EE"/>
            <w:u w:val="single"/>
          </w:rPr>
          <w:t>Wikipedia, n.d.</w:t>
        </w:r>
      </w:hyperlink>
      <w:r>
        <w:t>).</w:t>
      </w:r>
      <w:r/>
      <w:r/>
    </w:p>
    <w:p>
      <w:pPr>
        <w:pBdr>
          <w:bottom w:val="single" w:sz="6" w:space="1" w:color="auto"/>
        </w:pBdr>
      </w:pPr>
      <w:r/>
    </w:p>
    <w:p>
      <w:pPr>
        <w:pStyle w:val="Heading2"/>
      </w:pPr>
      <w:r>
        <w:t>Conclusion</w:t>
      </w:r>
      <w:r/>
    </w:p>
    <w:p>
      <w:r/>
      <w:r>
        <w:t>Napoleon Bonaparte's life and legacy are a testament to the complexities of leadership and power. His military strategies and political reforms reshaped Europe, leaving an indelible mark on history. However, his ambition and overreach ultimately led to his downfall, serving as a cautionary tale for future leaders.</w:t>
      </w:r>
      <w:r/>
    </w:p>
    <w:p>
      <w:r/>
      <w:r>
        <w:t>Despite the controversies surrounding his rule, Napoleon remains one of history's most fascinating figures, whose influence continues to be felt in the modern world. His story is a reminder of the enduring impact of vision, innovation, and determination.</w:t>
      </w:r>
      <w:r/>
    </w:p>
    <w:p>
      <w:pPr>
        <w:pBdr>
          <w:bottom w:val="single" w:sz="6" w:space="1" w:color="auto"/>
        </w:pBdr>
      </w:pPr>
      <w:r/>
    </w:p>
    <w:p>
      <w:pPr>
        <w:pStyle w:val="Heading2"/>
      </w:pPr>
      <w:r>
        <w:t>References</w:t>
      </w:r>
      <w:r/>
      <w:r/>
    </w:p>
    <w:p>
      <w:pPr>
        <w:pStyle w:val="ListNumber"/>
        <w:spacing w:line="240" w:lineRule="auto"/>
        <w:ind w:left="720"/>
      </w:pPr>
      <w:r/>
      <w:r>
        <w:t>Total Military Insight. (2024). Understanding Napoleon Bonaparte's Military Strategies Explained. Retrieved from https://totalmilitaryinsight.com/napoleon-bonapartes-military-strategies/</w:t>
      </w:r>
      <w:r/>
    </w:p>
    <w:p>
      <w:pPr>
        <w:pStyle w:val="ListNumber"/>
        <w:spacing w:line="240" w:lineRule="auto"/>
        <w:ind w:left="720"/>
      </w:pPr>
      <w:r/>
      <w:r>
        <w:t>History.com. (n.d.). Napoleon Bonaparte - Biography, Facts &amp; Death. Retrieved from https://www.history.com/articles/napoleon</w:t>
      </w:r>
      <w:r/>
    </w:p>
    <w:p>
      <w:pPr>
        <w:pStyle w:val="ListNumber"/>
        <w:spacing w:line="240" w:lineRule="auto"/>
        <w:ind w:left="720"/>
      </w:pPr>
      <w:r/>
      <w:r>
        <w:t>World History Encyclopedia. (2023). Napoleon Bonaparte. Retrieved from https://www.worldhistory.org/Napoleon_Bonaparte/</w:t>
      </w:r>
      <w:r/>
    </w:p>
    <w:p>
      <w:pPr>
        <w:pStyle w:val="ListNumber"/>
        <w:spacing w:line="240" w:lineRule="auto"/>
        <w:ind w:left="720"/>
      </w:pPr>
      <w:r/>
      <w:r>
        <w:t>FSU College of Arts and Sciences. (n.d.). ‘A political animal’ — FSU history professor discusses reign and impact of Napoleon Bonaparte. Retrieved from https://artsandsciences.fsu.edu/article/political-animal-fsu-history-professor-discusses-reign-and-impact-napoleon-bonaparte</w:t>
      </w:r>
      <w:r/>
    </w:p>
    <w:p>
      <w:pPr>
        <w:pStyle w:val="ListNumber"/>
        <w:spacing w:line="240" w:lineRule="auto"/>
        <w:ind w:left="720"/>
      </w:pPr>
      <w:r/>
      <w:r>
        <w:t>eNotes. (n.d.). What impact did Napoleon have on Europe and the world? Retrieved from https://www.enotes.com/topics/european-history/questions/what-effect-did-napoleon-have-europe-world-471200</w:t>
      </w:r>
      <w:r/>
    </w:p>
    <w:p>
      <w:pPr>
        <w:pStyle w:val="ListNumber"/>
        <w:spacing w:line="240" w:lineRule="auto"/>
        <w:ind w:left="720"/>
      </w:pPr>
      <w:r/>
      <w:r>
        <w:t>Scholarly Review Journal. (2022). The Overemphasized Legacy of the Napoleonic Code. Retrieved from https://www.scholarlyreview.org/article/121663-the-overemphasized-legacy-of-the-napoleonic-code</w:t>
      </w:r>
      <w:r/>
    </w:p>
    <w:p>
      <w:pPr>
        <w:pStyle w:val="ListNumber"/>
        <w:spacing w:line="240" w:lineRule="auto"/>
        <w:ind w:left="720"/>
      </w:pPr>
      <w:r/>
      <w:r>
        <w:t>Wikipedia. (n.d.). Napoleon. Retrieved from https://en.wikipedia.org/wiki/Napoleon</w:t>
      </w:r>
      <w:r/>
    </w:p>
    <w:p>
      <w:pPr>
        <w:pStyle w:val="ListNumber"/>
        <w:spacing w:line="240" w:lineRule="auto"/>
        <w:ind w:left="720"/>
      </w:pPr>
      <w:r/>
      <w:r>
        <w:t>Encyclopedia Britannica. (n.d.). Napoleon I | Biography, Achievements, &amp; Facts. Retrieved from https://www.britannica.com/biography/Napoleon-I</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orldhistory.org/Napoleon_Bonaparte/" TargetMode="External"/><Relationship Id="rId10" Type="http://schemas.openxmlformats.org/officeDocument/2006/relationships/hyperlink" Target="https://www.history.com/articles/napoleon" TargetMode="External"/><Relationship Id="rId11" Type="http://schemas.openxmlformats.org/officeDocument/2006/relationships/hyperlink" Target="https://totalmilitaryinsight.com/napoleon-bonapartes-military-strategies/" TargetMode="External"/><Relationship Id="rId12" Type="http://schemas.openxmlformats.org/officeDocument/2006/relationships/hyperlink" Target="https://www.theleadershipmission.com/post/napoleon-bonaparte-leadership-style" TargetMode="External"/><Relationship Id="rId13" Type="http://schemas.openxmlformats.org/officeDocument/2006/relationships/hyperlink" Target="https://artsandsciences.fsu.edu/article/political-animal-fsu-history-professor-discusses-reign-and-impact-napoleon-bonaparte" TargetMode="External"/><Relationship Id="rId14" Type="http://schemas.openxmlformats.org/officeDocument/2006/relationships/hyperlink" Target="https://www.britannica.com/biography/Napoleon-I" TargetMode="External"/><Relationship Id="rId15" Type="http://schemas.openxmlformats.org/officeDocument/2006/relationships/hyperlink" Target="https://www.enotes.com/topics/european-history/questions/what-effect-did-napoleon-have-europe-world-471200" TargetMode="External"/><Relationship Id="rId16" Type="http://schemas.openxmlformats.org/officeDocument/2006/relationships/hyperlink" Target="https://www.scholarlyreview.org/article/121663-the-overemphasized-legacy-of-the-napoleonic-code" TargetMode="External"/><Relationship Id="rId17" Type="http://schemas.openxmlformats.org/officeDocument/2006/relationships/hyperlink" Target="https://en.wikipedia.org/wiki/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