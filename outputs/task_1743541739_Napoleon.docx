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w:t>
      </w:r>
      <w:r/>
    </w:p>
    <w:p>
      <w:r/>
      <w:r>
        <w:t>Napoleon Bonaparte (1769–1821) remains one of history's most influential and controversial figures. Rising to prominence during the French Revolution, he became Emperor of France and shaped the political, social, and military landscape of Europe in the early 19th century. His legacy, marked by both triumphs and failures, continues to inspire debate among historians, political scientists, and military strategists. This report explores Napoleon's governance, military strategies, reforms, and enduring influence on modern Europe and the world.</w:t>
      </w:r>
      <w:r/>
    </w:p>
    <w:p>
      <w:pPr>
        <w:pBdr>
          <w:bottom w:val="single" w:sz="6" w:space="1" w:color="auto"/>
        </w:pBdr>
      </w:pPr>
      <w:r/>
    </w:p>
    <w:p>
      <w:pPr>
        <w:pStyle w:val="Heading2"/>
      </w:pPr>
      <w:r>
        <w:t>Early Life and Rise to Power</w:t>
      </w:r>
      <w:r/>
    </w:p>
    <w:p>
      <w:r/>
      <w:r>
        <w:t>Napoleon was born on August 15, 1769, in Corsica, shortly after the island became a French territory. His early education at French military academies laid the foundation for his future military career. Rising through the ranks during the French Revolution, Napoleon seized power in 1799 through a coup d'état, becoming First Consul of the French Republic. In 1804, he crowned himself Emperor, consolidating his authority and embarking on a series of reforms and military campaigns (</w:t>
      </w:r>
      <w:hyperlink r:id="rId9">
        <w:r>
          <w:rPr>
            <w:color w:val="0000EE"/>
            <w:u w:val="single"/>
          </w:rPr>
          <w:t>Harrison, 2023</w:t>
        </w:r>
      </w:hyperlink>
      <w:r>
        <w:t xml:space="preserve">; </w:t>
      </w:r>
      <w:hyperlink r:id="rId10">
        <w:r>
          <w:rPr>
            <w:color w:val="0000EE"/>
            <w:u w:val="single"/>
          </w:rPr>
          <w:t>Britannica Editors, n.d.</w:t>
        </w:r>
      </w:hyperlink>
      <w:r>
        <w:t>).</w:t>
      </w:r>
      <w:r/>
    </w:p>
    <w:p>
      <w:pPr>
        <w:pBdr>
          <w:bottom w:val="single" w:sz="6" w:space="1" w:color="auto"/>
        </w:pBdr>
      </w:pPr>
      <w:r/>
    </w:p>
    <w:p>
      <w:pPr>
        <w:pStyle w:val="Heading2"/>
      </w:pPr>
      <w:r>
        <w:t>Governance and Reforms</w:t>
      </w:r>
      <w:r/>
    </w:p>
    <w:p>
      <w:r/>
      <w:r>
        <w:t xml:space="preserve">Napoleon's governance was characterized by a blend of authoritarianism and progressive reforms. His most notable contribution was the </w:t>
      </w:r>
      <w:r>
        <w:rPr>
          <w:b/>
        </w:rPr>
        <w:t>Napoleonic Code (1804)</w:t>
      </w:r>
      <w:r>
        <w:t>, which codified civil law and emphasized principles such as equality before the law, individual liberty, and property rights (</w:t>
      </w:r>
      <w:hyperlink r:id="rId11">
        <w:r>
          <w:rPr>
            <w:color w:val="0000EE"/>
            <w:u w:val="single"/>
          </w:rPr>
          <w:t>Thurman, 2024</w:t>
        </w:r>
      </w:hyperlink>
      <w:r>
        <w:t>). The Code abolished feudal privileges and served as a model for legal systems worldwide, influencing countries across Europe, Latin America, and beyond (</w:t>
      </w:r>
      <w:hyperlink r:id="rId12">
        <w:r>
          <w:rPr>
            <w:color w:val="0000EE"/>
            <w:u w:val="single"/>
          </w:rPr>
          <w:t>Apollo Scholars, 2024</w:t>
        </w:r>
      </w:hyperlink>
      <w:r>
        <w:t>).</w:t>
      </w:r>
      <w:r/>
    </w:p>
    <w:p>
      <w:r/>
      <w:r>
        <w:t>Napoleon also restructured France's administrative and educational systems. He centralized governance, streamlined tax collection, and established a merit-based bureaucracy. His reforms in education, including the creation of lycées (secondary schools), aimed to cultivate a skilled and loyal civil service (</w:t>
      </w:r>
      <w:hyperlink r:id="rId13">
        <w:r>
          <w:rPr>
            <w:color w:val="0000EE"/>
            <w:u w:val="single"/>
          </w:rPr>
          <w:t>Wikipedia, n.d.</w:t>
        </w:r>
      </w:hyperlink>
      <w:r>
        <w:t>).</w:t>
      </w:r>
      <w:r/>
    </w:p>
    <w:p>
      <w:r/>
      <w:r>
        <w:t>However, his governance was not without controversy. Critics argue that his authoritarian rule undermined the democratic ideals of the French Revolution. He curtailed press freedom, suppressed dissent, and reinstated slavery in French colonies in 1802—a decision that remains a stain on his legacy (</w:t>
      </w:r>
      <w:hyperlink r:id="rId14">
        <w:r>
          <w:rPr>
            <w:color w:val="0000EE"/>
            <w:u w:val="single"/>
          </w:rPr>
          <w:t>Cruz, 2024</w:t>
        </w:r>
      </w:hyperlink>
      <w:r>
        <w:t>).</w:t>
      </w:r>
      <w:r/>
    </w:p>
    <w:p>
      <w:pPr>
        <w:pBdr>
          <w:bottom w:val="single" w:sz="6" w:space="1" w:color="auto"/>
        </w:pBdr>
      </w:pPr>
      <w:r/>
    </w:p>
    <w:p>
      <w:pPr>
        <w:pStyle w:val="Heading2"/>
      </w:pPr>
      <w:r>
        <w:t>Military Strategies and Campaigns</w:t>
      </w:r>
      <w:r/>
    </w:p>
    <w:p>
      <w:r/>
      <w:r>
        <w:t>Napoleon's military genius is widely acknowledged, with his strategies studied in military academies worldwide. He fought 60 battles and lost only seven, a testament to his tactical brilliance (</w:t>
      </w:r>
      <w:hyperlink r:id="rId9">
        <w:r>
          <w:rPr>
            <w:color w:val="0000EE"/>
            <w:u w:val="single"/>
          </w:rPr>
          <w:t>Mark, 2023</w:t>
        </w:r>
      </w:hyperlink>
      <w:r>
        <w:t>).</w:t>
      </w:r>
      <w:r/>
    </w:p>
    <w:p>
      <w:pPr>
        <w:pStyle w:val="Heading3"/>
      </w:pPr>
      <w:r>
        <w:t>Key Military Strategies</w:t>
      </w:r>
      <w:r/>
      <w:r/>
    </w:p>
    <w:p>
      <w:pPr>
        <w:pStyle w:val="ListNumber"/>
        <w:spacing w:line="240" w:lineRule="auto"/>
        <w:ind w:left="720"/>
      </w:pPr>
      <w:r/>
    </w:p>
    <w:p>
      <w:r/>
      <w:r>
        <w:rPr>
          <w:b/>
        </w:rPr>
        <w:t>The Principle of Mass</w:t>
      </w:r>
      <w:r>
        <w:t>: Napoleon concentrated his forces at critical points to overwhelm opponents, achieving swift victories (</w:t>
      </w:r>
      <w:hyperlink r:id="rId15">
        <w:r>
          <w:rPr>
            <w:color w:val="0000EE"/>
            <w:u w:val="single"/>
          </w:rPr>
          <w:t>Total Military Insight, 2024</w:t>
        </w:r>
      </w:hyperlink>
      <w:r>
        <w:t>).</w:t>
      </w:r>
      <w:r/>
      <w:r/>
    </w:p>
    <w:p>
      <w:pPr>
        <w:pStyle w:val="ListNumber"/>
        <w:spacing w:line="240" w:lineRule="auto"/>
        <w:ind w:left="720"/>
      </w:pPr>
      <w:r/>
    </w:p>
    <w:p>
      <w:r/>
      <w:r>
        <w:rPr>
          <w:b/>
        </w:rPr>
        <w:t>Maneuver Warfare</w:t>
      </w:r>
      <w:r>
        <w:t>: He emphasized mobility and rapid troop movements, often outflanking and surprising his enemies. This approach was evident during his Italian campaign in the 1790s (</w:t>
      </w:r>
      <w:hyperlink r:id="rId16">
        <w:r>
          <w:rPr>
            <w:color w:val="0000EE"/>
            <w:u w:val="single"/>
          </w:rPr>
          <w:t>War History Online, 2024</w:t>
        </w:r>
      </w:hyperlink>
      <w:r>
        <w:t>).</w:t>
      </w:r>
      <w:r/>
      <w:r/>
    </w:p>
    <w:p>
      <w:pPr>
        <w:pStyle w:val="ListNumber"/>
        <w:spacing w:line="240" w:lineRule="auto"/>
        <w:ind w:left="720"/>
      </w:pPr>
      <w:r/>
    </w:p>
    <w:p>
      <w:r/>
      <w:r>
        <w:rPr>
          <w:b/>
        </w:rPr>
        <w:t>Psychological Warfare</w:t>
      </w:r>
      <w:r>
        <w:t>: Napoleon exploited the morale of both his troops and his adversaries, using propaganda and battlefield tactics to demoralize opponents (</w:t>
      </w:r>
      <w:hyperlink r:id="rId15">
        <w:r>
          <w:rPr>
            <w:color w:val="0000EE"/>
            <w:u w:val="single"/>
          </w:rPr>
          <w:t>Total Military Insight, 2024</w:t>
        </w:r>
      </w:hyperlink>
      <w:r>
        <w:t>).</w:t>
      </w:r>
      <w:r/>
      <w:r/>
    </w:p>
    <w:p>
      <w:pPr>
        <w:pStyle w:val="ListNumber"/>
        <w:spacing w:line="240" w:lineRule="auto"/>
        <w:ind w:left="720"/>
      </w:pPr>
      <w:r/>
    </w:p>
    <w:p>
      <w:r/>
      <w:r>
        <w:rPr>
          <w:b/>
        </w:rPr>
        <w:t>The Corps System</w:t>
      </w:r>
      <w:r>
        <w:t>: He divided his army into self-sufficient corps, each capable of independent action, enhancing flexibility and coordination (</w:t>
      </w:r>
      <w:hyperlink r:id="rId15">
        <w:r>
          <w:rPr>
            <w:color w:val="0000EE"/>
            <w:u w:val="single"/>
          </w:rPr>
          <w:t>Total Military Insight, 2024</w:t>
        </w:r>
      </w:hyperlink>
      <w:r>
        <w:t>).</w:t>
      </w:r>
      <w:r/>
      <w:r/>
      <w:r/>
    </w:p>
    <w:p>
      <w:pPr>
        <w:pStyle w:val="Heading3"/>
      </w:pPr>
      <w:r>
        <w:t>Major Campaigns and Battles</w:t>
      </w:r>
      <w:r/>
      <w:r/>
    </w:p>
    <w:p>
      <w:pPr>
        <w:pStyle w:val="ListBullet"/>
        <w:spacing w:line="240" w:lineRule="auto"/>
        <w:ind w:left="720"/>
      </w:pPr>
      <w:r/>
      <w:r>
        <w:rPr>
          <w:b/>
        </w:rPr>
        <w:t>Battle of Austerlitz (1805)</w:t>
      </w:r>
      <w:r>
        <w:t>: Often considered his greatest victory, Napoleon decisively defeated a larger Russo-Austrian force by exploiting their overconfidence and poor coordination (</w:t>
      </w:r>
      <w:hyperlink r:id="rId15">
        <w:r>
          <w:rPr>
            <w:color w:val="0000EE"/>
            <w:u w:val="single"/>
          </w:rPr>
          <w:t>Total Military Insight, 2024</w:t>
        </w:r>
      </w:hyperlink>
      <w:r>
        <w:t>).</w:t>
      </w:r>
      <w:r/>
    </w:p>
    <w:p>
      <w:pPr>
        <w:pStyle w:val="ListBullet"/>
        <w:spacing w:line="240" w:lineRule="auto"/>
        <w:ind w:left="720"/>
      </w:pPr>
      <w:r/>
      <w:r>
        <w:rPr>
          <w:b/>
        </w:rPr>
        <w:t>Invasion of Russia (1812)</w:t>
      </w:r>
      <w:r>
        <w:t>: This campaign marked the beginning of his decline. The harsh Russian winter and scorched-earth tactics devastated his army, leading to catastrophic losses (</w:t>
      </w:r>
      <w:hyperlink r:id="rId17">
        <w:r>
          <w:rPr>
            <w:color w:val="0000EE"/>
            <w:u w:val="single"/>
          </w:rPr>
          <w:t>Wikipedia, n.d.</w:t>
        </w:r>
      </w:hyperlink>
      <w:r>
        <w:t>).</w:t>
      </w:r>
      <w:r/>
    </w:p>
    <w:p>
      <w:pPr>
        <w:pStyle w:val="ListBullet"/>
        <w:spacing w:line="240" w:lineRule="auto"/>
        <w:ind w:left="720"/>
      </w:pPr>
      <w:r/>
      <w:r>
        <w:rPr>
          <w:b/>
        </w:rPr>
        <w:t>Battle of Waterloo (1815)</w:t>
      </w:r>
      <w:r>
        <w:t>: Napoleon's final defeat at the hands of the Seventh Coalition ended his reign and led to his exile to Saint Helena (</w:t>
      </w:r>
      <w:hyperlink r:id="rId18">
        <w:r>
          <w:rPr>
            <w:color w:val="0000EE"/>
            <w:u w:val="single"/>
          </w:rPr>
          <w:t>History Guild, 2024</w:t>
        </w:r>
      </w:hyperlink>
      <w:r>
        <w:t>).</w:t>
      </w:r>
      <w:r/>
      <w:r/>
    </w:p>
    <w:p>
      <w:pPr>
        <w:pBdr>
          <w:bottom w:val="single" w:sz="6" w:space="1" w:color="auto"/>
        </w:pBdr>
      </w:pPr>
      <w:r/>
    </w:p>
    <w:p>
      <w:pPr>
        <w:pStyle w:val="Heading2"/>
      </w:pPr>
      <w:r>
        <w:t>Legacy and Controversies</w:t>
      </w:r>
      <w:r/>
    </w:p>
    <w:p>
      <w:r/>
      <w:r>
        <w:t>Napoleon's legacy is deeply polarizing. Supporters view him as a visionary reformer who modernized Europe, while critics see him as a power-hungry dictator whose ambitions caused immense suffering.</w:t>
      </w:r>
      <w:r/>
    </w:p>
    <w:p>
      <w:pPr>
        <w:pStyle w:val="Heading3"/>
      </w:pPr>
      <w:r>
        <w:t>Positive Contributions</w:t>
      </w:r>
      <w:r/>
      <w:r/>
    </w:p>
    <w:p>
      <w:pPr>
        <w:pStyle w:val="ListNumber"/>
        <w:spacing w:line="240" w:lineRule="auto"/>
        <w:ind w:left="720"/>
      </w:pPr>
      <w:r/>
      <w:r>
        <w:rPr>
          <w:b/>
        </w:rPr>
        <w:t>Legal and Administrative Reforms</w:t>
      </w:r>
      <w:r>
        <w:t>: The Napoleonic Code remains one of his most enduring achievements, influencing legal systems worldwide (</w:t>
      </w:r>
      <w:hyperlink r:id="rId19">
        <w:r>
          <w:rPr>
            <w:color w:val="0000EE"/>
            <w:u w:val="single"/>
          </w:rPr>
          <w:t>Journal of Student Research, 2024</w:t>
        </w:r>
      </w:hyperlink>
      <w:r>
        <w:t>).</w:t>
      </w:r>
      <w:r/>
    </w:p>
    <w:p>
      <w:pPr>
        <w:pStyle w:val="ListNumber"/>
        <w:spacing w:line="240" w:lineRule="auto"/>
        <w:ind w:left="720"/>
      </w:pPr>
      <w:r/>
      <w:r>
        <w:rPr>
          <w:b/>
        </w:rPr>
        <w:t>Nation-State Formation</w:t>
      </w:r>
      <w:r>
        <w:t>: His conquests and reforms accelerated the development of nationalism and the modern nation-state (</w:t>
      </w:r>
      <w:hyperlink r:id="rId20">
        <w:r>
          <w:rPr>
            <w:color w:val="0000EE"/>
            <w:u w:val="single"/>
          </w:rPr>
          <w:t>Oxford Bibliographies, 2024</w:t>
        </w:r>
      </w:hyperlink>
      <w:r>
        <w:t>).</w:t>
      </w:r>
      <w:r/>
    </w:p>
    <w:p>
      <w:pPr>
        <w:pStyle w:val="ListNumber"/>
        <w:spacing w:line="240" w:lineRule="auto"/>
        <w:ind w:left="720"/>
      </w:pPr>
      <w:r/>
      <w:r>
        <w:rPr>
          <w:b/>
        </w:rPr>
        <w:t>Military Innovations</w:t>
      </w:r>
      <w:r>
        <w:t>: His strategies revolutionized warfare and laid the groundwork for modern military doctrines (</w:t>
      </w:r>
      <w:hyperlink r:id="rId15">
        <w:r>
          <w:rPr>
            <w:color w:val="0000EE"/>
            <w:u w:val="single"/>
          </w:rPr>
          <w:t>Total Military Insight, 2024</w:t>
        </w:r>
      </w:hyperlink>
      <w:r>
        <w:t>).</w:t>
      </w:r>
      <w:r/>
      <w:r/>
    </w:p>
    <w:p>
      <w:pPr>
        <w:pStyle w:val="Heading3"/>
      </w:pPr>
      <w:r>
        <w:t>Criticisms</w:t>
      </w:r>
      <w:r/>
      <w:r/>
    </w:p>
    <w:p>
      <w:pPr>
        <w:pStyle w:val="ListNumber"/>
        <w:spacing w:line="240" w:lineRule="auto"/>
        <w:ind w:left="720"/>
      </w:pPr>
      <w:r/>
      <w:r>
        <w:rPr>
          <w:b/>
        </w:rPr>
        <w:t>Human Cost</w:t>
      </w:r>
      <w:r>
        <w:t>: Napoleon's wars resulted in approximately six million deaths, devastating Europe and setting back economic development (</w:t>
      </w:r>
      <w:hyperlink r:id="rId17">
        <w:r>
          <w:rPr>
            <w:color w:val="0000EE"/>
            <w:u w:val="single"/>
          </w:rPr>
          <w:t>Wikipedia, n.d.</w:t>
        </w:r>
      </w:hyperlink>
      <w:r>
        <w:t>).</w:t>
      </w:r>
      <w:r/>
    </w:p>
    <w:p>
      <w:pPr>
        <w:pStyle w:val="ListNumber"/>
        <w:spacing w:line="240" w:lineRule="auto"/>
        <w:ind w:left="720"/>
      </w:pPr>
      <w:r/>
      <w:r>
        <w:rPr>
          <w:b/>
        </w:rPr>
        <w:t>Authoritarianism</w:t>
      </w:r>
      <w:r>
        <w:t>: His suppression of civil liberties and reinstatement of slavery contradict the ideals of liberty and equality (</w:t>
      </w:r>
      <w:hyperlink r:id="rId21">
        <w:r>
          <w:rPr>
            <w:color w:val="0000EE"/>
            <w:u w:val="single"/>
          </w:rPr>
          <w:t>Cruz, 2024</w:t>
        </w:r>
      </w:hyperlink>
      <w:r>
        <w:t>).</w:t>
      </w:r>
      <w:r/>
    </w:p>
    <w:p>
      <w:pPr>
        <w:pStyle w:val="ListNumber"/>
        <w:spacing w:line="240" w:lineRule="auto"/>
        <w:ind w:left="720"/>
      </w:pPr>
      <w:r/>
      <w:r>
        <w:rPr>
          <w:b/>
        </w:rPr>
        <w:t>Failed Ambitions</w:t>
      </w:r>
      <w:r>
        <w:t>: His overreach, particularly the invasion of Russia, led to the collapse of his empire and diminished France's global standing (</w:t>
      </w:r>
      <w:hyperlink r:id="rId17">
        <w:r>
          <w:rPr>
            <w:color w:val="0000EE"/>
            <w:u w:val="single"/>
          </w:rPr>
          <w:t>Barnett, n.d.</w:t>
        </w:r>
      </w:hyperlink>
      <w:r>
        <w:t>).</w:t>
      </w:r>
      <w:r/>
      <w:r/>
    </w:p>
    <w:p>
      <w:pPr>
        <w:pBdr>
          <w:bottom w:val="single" w:sz="6" w:space="1" w:color="auto"/>
        </w:pBdr>
      </w:pPr>
      <w:r/>
    </w:p>
    <w:p>
      <w:pPr>
        <w:pStyle w:val="Heading2"/>
      </w:pPr>
      <w:r>
        <w:t>Modern Interpretations</w:t>
      </w:r>
      <w:r/>
    </w:p>
    <w:p>
      <w:r/>
      <w:r>
        <w:t>Napoleon's influence extends into the 21st century. His reforms in law, governance, and military strategy continue to shape modern institutions. However, his legacy is increasingly reevaluated in light of his authoritarian tendencies and the human cost of his ambitions (</w:t>
      </w:r>
      <w:hyperlink r:id="rId12">
        <w:r>
          <w:rPr>
            <w:color w:val="0000EE"/>
            <w:u w:val="single"/>
          </w:rPr>
          <w:t>Apollo Scholars, 2024</w:t>
        </w:r>
      </w:hyperlink>
      <w:r>
        <w:t>).</w:t>
      </w:r>
      <w:r/>
    </w:p>
    <w:p>
      <w:r/>
      <w:r>
        <w:t>French President Emmanuel Macron's remarks on Napoleon encapsulate this duality: while praising his contributions to France's political and administrative systems, Macron acknowledged the moral failings of reinstating slavery (</w:t>
      </w:r>
      <w:hyperlink r:id="rId17">
        <w:r>
          <w:rPr>
            <w:color w:val="0000EE"/>
            <w:u w:val="single"/>
          </w:rPr>
          <w:t>Wikipedia, n.d.</w:t>
        </w:r>
      </w:hyperlink>
      <w:r>
        <w:t>).</w:t>
      </w:r>
      <w:r/>
    </w:p>
    <w:p>
      <w:pPr>
        <w:pBdr>
          <w:bottom w:val="single" w:sz="6" w:space="1" w:color="auto"/>
        </w:pBdr>
      </w:pPr>
      <w:r/>
    </w:p>
    <w:p>
      <w:pPr>
        <w:pStyle w:val="Heading2"/>
      </w:pPr>
      <w:r>
        <w:t>Conclusion</w:t>
      </w:r>
      <w:r/>
    </w:p>
    <w:p>
      <w:r/>
      <w:r>
        <w:t>Napoleon Bonaparte's life and legacy are a complex tapestry of ambition, reform, and controversy. His military genius and progressive reforms reshaped Europe, leaving an indelible mark on history. However, his authoritarian rule and the devastating consequences of his wars underscore the darker aspects of his legacy. As historians and scholars continue to debate his impact, Napoleon remains a figure of enduring fascination and relevance.</w:t>
      </w:r>
      <w:r/>
    </w:p>
    <w:p>
      <w:pPr>
        <w:pBdr>
          <w:bottom w:val="single" w:sz="6" w:space="1" w:color="auto"/>
        </w:pBdr>
      </w:pPr>
      <w:r/>
    </w:p>
    <w:p>
      <w:pPr>
        <w:pStyle w:val="Heading2"/>
      </w:pPr>
      <w:r>
        <w:t>References</w:t>
      </w:r>
      <w:r/>
      <w:r/>
    </w:p>
    <w:p>
      <w:pPr>
        <w:pStyle w:val="ListNumber"/>
        <w:spacing w:line="240" w:lineRule="auto"/>
        <w:ind w:left="720"/>
      </w:pPr>
      <w:r/>
      <w:r>
        <w:t>Thurman, W. R. (2024). Shaping Modern Europe: Evaluating Napoleon Bonaparte's Governance and Reforms. Claremont McKenna College. https://scholarship.claremont.edu/cmc_theses/3639/</w:t>
      </w:r>
      <w:r/>
    </w:p>
    <w:p>
      <w:pPr>
        <w:pStyle w:val="ListNumber"/>
        <w:spacing w:line="240" w:lineRule="auto"/>
        <w:ind w:left="720"/>
      </w:pPr>
      <w:r/>
      <w:r>
        <w:t>Total Military Insight. (2024). Understanding Napoleon Bonaparte's Military Strategies Explained. https://totalmilitaryinsight.com/napoleon-bonapartes-military-strategies/</w:t>
      </w:r>
      <w:r/>
    </w:p>
    <w:p>
      <w:pPr>
        <w:pStyle w:val="ListNumber"/>
        <w:spacing w:line="240" w:lineRule="auto"/>
        <w:ind w:left="720"/>
      </w:pPr>
      <w:r/>
      <w:r>
        <w:t>Apollo Scholars. (2024). The Legacy of Napoleon: How He Shaped Modern Europe and the World. https://apolloscholars.co.uk/2024/10/23/napoleon-legacy/</w:t>
      </w:r>
      <w:r/>
    </w:p>
    <w:p>
      <w:pPr>
        <w:pStyle w:val="ListNumber"/>
        <w:spacing w:line="240" w:lineRule="auto"/>
        <w:ind w:left="720"/>
      </w:pPr>
      <w:r/>
      <w:r>
        <w:t>Mark, H. W. (2023). Napoleon Bonaparte - World History Encyclopedia. https://www.worldhistory.org/Napoleon_Bonaparte/</w:t>
      </w:r>
      <w:r/>
    </w:p>
    <w:p>
      <w:pPr>
        <w:pStyle w:val="ListNumber"/>
        <w:spacing w:line="240" w:lineRule="auto"/>
        <w:ind w:left="720"/>
      </w:pPr>
      <w:r/>
      <w:r>
        <w:t>Wikipedia. (n.d.). Legacy of Napoleon. https://en.wikipedia.org/wiki/Legacy_of_Napoleon</w:t>
      </w:r>
      <w:r/>
    </w:p>
    <w:p>
      <w:pPr>
        <w:pStyle w:val="ListNumber"/>
        <w:spacing w:line="240" w:lineRule="auto"/>
        <w:ind w:left="720"/>
      </w:pPr>
      <w:r/>
      <w:r>
        <w:t>Cruz, C. (2024). Napoleon Bonaparte: A Legacy of Ambition and Controversy. Medium. https://medium.com/@blogcarloscruz/napoleon-bonaparte-a-legacy-of-ambition-and-controversy-43c95b21a57a</w:t>
      </w:r>
      <w:r/>
    </w:p>
    <w:p>
      <w:pPr>
        <w:pStyle w:val="ListNumber"/>
        <w:spacing w:line="240" w:lineRule="auto"/>
        <w:ind w:left="720"/>
      </w:pPr>
      <w:r/>
      <w:r>
        <w:t>History Guild. (2024). Brilliant and Flawed: The Enduring Legacy of Napoleon Bonaparte. https://historyguild.org/brilliant-and-flawed-the-enduring-legacy-of-napoleon-bonaparte/</w:t>
      </w:r>
      <w:r/>
    </w:p>
    <w:p>
      <w:pPr>
        <w:pStyle w:val="ListNumber"/>
        <w:spacing w:line="240" w:lineRule="auto"/>
        <w:ind w:left="720"/>
      </w:pPr>
      <w:r/>
      <w:r>
        <w:t>Journal of Student Research. (2024). The Overemphasized Legacy of the Napoleonic Code. https://www.jsr.org/index.php/path/article/view/1645</w:t>
      </w:r>
      <w:r/>
    </w:p>
    <w:p>
      <w:pPr>
        <w:pStyle w:val="ListNumber"/>
        <w:spacing w:line="240" w:lineRule="auto"/>
        <w:ind w:left="720"/>
      </w:pPr>
      <w:r/>
      <w:r>
        <w:t>Oxford Bibliographies. (2024). War and Memory in the Napoleonic Wars. https://www.oxfordbibliographies.com/abstract/document/obo-9780199791279/obo-9780199791279-0204.xml</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www.britannica.com/biography/Napoleon-I" TargetMode="External"/><Relationship Id="rId11" Type="http://schemas.openxmlformats.org/officeDocument/2006/relationships/hyperlink" Target="https://scholarship.claremont.edu/cmc_theses/3639/" TargetMode="External"/><Relationship Id="rId12" Type="http://schemas.openxmlformats.org/officeDocument/2006/relationships/hyperlink" Target="https://apolloscholars.co.uk/2024/10/23/napoleon-legacy/" TargetMode="External"/><Relationship Id="rId13" Type="http://schemas.openxmlformats.org/officeDocument/2006/relationships/hyperlink" Target="https://en.wikipedia.org/wiki/Napoleon" TargetMode="External"/><Relationship Id="rId14" Type="http://schemas.openxmlformats.org/officeDocument/2006/relationships/hyperlink" Target="https://medium.com/@blogcarloscruz/napoleon-bonaparte-a-legacy-of-ambition-and-controversy-43c95b21a57a" TargetMode="External"/><Relationship Id="rId15" Type="http://schemas.openxmlformats.org/officeDocument/2006/relationships/hyperlink" Target="https://totalmilitaryinsight.com/napoleon-bonapartes-military-strategies/" TargetMode="External"/><Relationship Id="rId16" Type="http://schemas.openxmlformats.org/officeDocument/2006/relationships/hyperlink" Target="https://www.warhistoryonline.com/napoleon/8-changes-napoleon-made-warfare.html" TargetMode="External"/><Relationship Id="rId17" Type="http://schemas.openxmlformats.org/officeDocument/2006/relationships/hyperlink" Target="https://en.wikipedia.org/wiki/Legacy_of_Napoleon" TargetMode="External"/><Relationship Id="rId18" Type="http://schemas.openxmlformats.org/officeDocument/2006/relationships/hyperlink" Target="https://historyguild.org/brilliant-and-flawed-the-enduring-legacy-of-napoleon-bonaparte/" TargetMode="External"/><Relationship Id="rId19" Type="http://schemas.openxmlformats.org/officeDocument/2006/relationships/hyperlink" Target="https://www.jsr.org/index.php/path/article/view/1645" TargetMode="External"/><Relationship Id="rId20" Type="http://schemas.openxmlformats.org/officeDocument/2006/relationships/hyperlink" Target="https://www.oxfordbibliographies.com/abstract/document/obo-9780199791279/obo-9780199791279-0204.xml" TargetMode="External"/><Relationship Id="rId21" Type="http://schemas.openxmlformats.org/officeDocument/2006/relationships/hyperlink" Target="https://medium.com/@blogcarloscruz/napoleon-bonaparte-a-legacy-of-ambition-and-controversy-43c95b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