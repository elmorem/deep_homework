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 and Impact</w:t>
      </w:r>
      <w:r/>
    </w:p>
    <w:p>
      <w:pPr>
        <w:pStyle w:val="Heading2"/>
      </w:pPr>
      <w:r>
        <w:t>Introduction</w:t>
      </w:r>
      <w:r/>
    </w:p>
    <w:p>
      <w:r/>
      <w:r>
        <w:t>Napoleon Bonaparte (1769–1821), one of history's most iconic and controversial figures, profoundly influenced Europe through his military genius, political reforms, and enduring legacy. Rising to prominence during the French Revolution, Napoleon became the First Consul of France in 1799 and later declared himself Emperor in 1804. His military campaigns and administrative reforms reshaped the political, social, and legal landscapes of Europe. This report delves into Napoleon's military strategies, governance, and the lasting impact of his reforms, providing a detailed and comprehensive analysis of his contributions and legacy.</w:t>
      </w:r>
      <w:r/>
    </w:p>
    <w:p>
      <w:pPr>
        <w:pBdr>
          <w:bottom w:val="single" w:sz="6" w:space="1" w:color="auto"/>
        </w:pBdr>
      </w:pPr>
      <w:r/>
    </w:p>
    <w:p>
      <w:pPr>
        <w:pStyle w:val="Heading2"/>
      </w:pPr>
      <w:r>
        <w:t>Early Life and Rise to Power</w:t>
      </w:r>
      <w:r/>
    </w:p>
    <w:p>
      <w:r/>
      <w:r>
        <w:t>Napoleon Bonaparte was born on August 15, 1769, in Ajaccio, Corsica, shortly after the island was annexed by France. Of Italian descent, Napoleon's early education at French military academies laid the foundation for his military career. By the age of 16, he had joined the French Army as a second lieutenant of artillery (</w:t>
      </w:r>
      <w:hyperlink r:id="rId9">
        <w:r>
          <w:rPr>
            <w:color w:val="0000EE"/>
            <w:u w:val="single"/>
          </w:rPr>
          <w:t>European Academic Research, 2015</w:t>
        </w:r>
      </w:hyperlink>
      <w:r>
        <w:t>).</w:t>
      </w:r>
      <w:r/>
    </w:p>
    <w:p>
      <w:r/>
      <w:r>
        <w:t>Napoleon's rise to power was meteoric. During the tumultuous years of the French Revolution, he demonstrated exceptional military prowess, particularly during the Siege of Toulon in 1793. His success in Italy during the War of the First Coalition (1796–1797) further solidified his reputation as a brilliant strategist. In 1799, he orchestrated a coup d'état, becoming the First Consul of France and effectively ending the French Revolution (</w:t>
      </w:r>
      <w:hyperlink r:id="rId10">
        <w:r>
          <w:rPr>
            <w:color w:val="0000EE"/>
            <w:u w:val="single"/>
          </w:rPr>
          <w:t>History.com, 2023</w:t>
        </w:r>
      </w:hyperlink>
      <w:r>
        <w:t>).</w:t>
      </w:r>
      <w:r/>
    </w:p>
    <w:p>
      <w:pPr>
        <w:pBdr>
          <w:bottom w:val="single" w:sz="6" w:space="1" w:color="auto"/>
        </w:pBdr>
      </w:pPr>
      <w:r/>
    </w:p>
    <w:p>
      <w:pPr>
        <w:pStyle w:val="Heading2"/>
      </w:pPr>
      <w:r>
        <w:t>Military Strategies and Innovations</w:t>
      </w:r>
      <w:r/>
    </w:p>
    <w:p>
      <w:r/>
      <w:r>
        <w:t>Napoleon is widely regarded as one of history's greatest military commanders. His campaigns, which spanned from 1796 to 1815, were marked by innovative strategies that revolutionized warfare. Below are some of the key elements of his military genius:</w:t>
      </w:r>
      <w:r/>
    </w:p>
    <w:p>
      <w:pPr>
        <w:pStyle w:val="Heading3"/>
      </w:pPr>
      <w:r>
        <w:t xml:space="preserve">1. </w:t>
      </w:r>
      <w:r>
        <w:rPr>
          <w:b/>
        </w:rPr>
        <w:t>Speed and Surprise</w:t>
      </w:r>
      <w:r/>
    </w:p>
    <w:p>
      <w:r/>
      <w:r>
        <w:t>Napoleon emphasized rapid maneuvers and surprise attacks to disorient his enemies. His ability to mobilize troops quickly and strike decisively often left opposing forces unprepared. For example, during the Battle of Austerlitz (1805), Napoleon's swift and unexpected movements overwhelmed the combined forces of Austria and Russia (</w:t>
      </w:r>
      <w:hyperlink r:id="rId11">
        <w:r>
          <w:rPr>
            <w:color w:val="0000EE"/>
            <w:u w:val="single"/>
          </w:rPr>
          <w:t>Napoleon Magazine, 2024</w:t>
        </w:r>
      </w:hyperlink>
      <w:r>
        <w:t>).</w:t>
      </w:r>
      <w:r/>
    </w:p>
    <w:p>
      <w:pPr>
        <w:pStyle w:val="Heading3"/>
      </w:pPr>
      <w:r>
        <w:t xml:space="preserve">2. </w:t>
      </w:r>
      <w:r>
        <w:rPr>
          <w:b/>
        </w:rPr>
        <w:t>Concentration of Forces</w:t>
      </w:r>
      <w:r/>
    </w:p>
    <w:p>
      <w:r/>
      <w:r>
        <w:t>Napoleon mastered the art of concentrating his forces at critical points to achieve decisive victories. This tactic was evident in battles such as Jena (1806) and Austerlitz, where he defeated larger enemy armies by focusing his resources on specific targets (</w:t>
      </w:r>
      <w:hyperlink r:id="rId11">
        <w:r>
          <w:rPr>
            <w:color w:val="0000EE"/>
            <w:u w:val="single"/>
          </w:rPr>
          <w:t>Napoleon Magazine, 2024</w:t>
        </w:r>
      </w:hyperlink>
      <w:r>
        <w:t>).</w:t>
      </w:r>
      <w:r/>
    </w:p>
    <w:p>
      <w:pPr>
        <w:pStyle w:val="Heading3"/>
      </w:pPr>
      <w:r>
        <w:t xml:space="preserve">3. </w:t>
      </w:r>
      <w:r>
        <w:rPr>
          <w:b/>
        </w:rPr>
        <w:t>Combined Arms Tactics</w:t>
      </w:r>
      <w:r/>
    </w:p>
    <w:p>
      <w:r/>
      <w:r>
        <w:t>Napoleon was a pioneer in integrating infantry, cavalry, and artillery into a cohesive fighting force. This approach, known as combined arms tactics, allowed him to exploit the strengths of each military branch. For instance, at Austerlitz, his coordination of artillery and infantry shattered the enemy's defenses (</w:t>
      </w:r>
      <w:hyperlink r:id="rId11">
        <w:r>
          <w:rPr>
            <w:color w:val="0000EE"/>
            <w:u w:val="single"/>
          </w:rPr>
          <w:t>Napoleon Magazine, 2024</w:t>
        </w:r>
      </w:hyperlink>
      <w:r>
        <w:t>).</w:t>
      </w:r>
      <w:r/>
    </w:p>
    <w:p>
      <w:pPr>
        <w:pStyle w:val="Heading3"/>
      </w:pPr>
      <w:r>
        <w:t xml:space="preserve">4. </w:t>
      </w:r>
      <w:r>
        <w:rPr>
          <w:b/>
        </w:rPr>
        <w:t>Logistics and Supply Lines</w:t>
      </w:r>
      <w:r/>
    </w:p>
    <w:p>
      <w:r/>
      <w:r>
        <w:t>Napoleon's attention to logistics was unparalleled. He meticulously planned supply lines to ensure his troops were well-fed and equipped, enabling them to sustain long campaigns. This logistical expertise was crucial during his campaigns in Italy and Germany (</w:t>
      </w:r>
      <w:hyperlink r:id="rId12">
        <w:r>
          <w:rPr>
            <w:color w:val="0000EE"/>
            <w:u w:val="single"/>
          </w:rPr>
          <w:t>Total Military Insight, 2024</w:t>
        </w:r>
      </w:hyperlink>
      <w:r>
        <w:t>).</w:t>
      </w:r>
      <w:r/>
    </w:p>
    <w:p>
      <w:pPr>
        <w:pStyle w:val="Heading3"/>
      </w:pPr>
      <w:r>
        <w:t xml:space="preserve">5. </w:t>
      </w:r>
      <w:r>
        <w:rPr>
          <w:b/>
        </w:rPr>
        <w:t>Psychological Warfare</w:t>
      </w:r>
      <w:r/>
    </w:p>
    <w:p>
      <w:r/>
      <w:r>
        <w:t>Napoleon understood the importance of morale and propaganda. He used public perception to his advantage, portraying himself as a heroic and invincible leader. This boosted the morale of his troops and undermined the confidence of his enemies (</w:t>
      </w:r>
      <w:hyperlink r:id="rId13">
        <w:r>
          <w:rPr>
            <w:color w:val="0000EE"/>
            <w:u w:val="single"/>
          </w:rPr>
          <w:t>Interobservers, 2024</w:t>
        </w:r>
      </w:hyperlink>
      <w:r>
        <w:t>).</w:t>
      </w:r>
      <w:r/>
    </w:p>
    <w:p>
      <w:pPr>
        <w:pBdr>
          <w:bottom w:val="single" w:sz="6" w:space="1" w:color="auto"/>
        </w:pBdr>
      </w:pPr>
      <w:r/>
    </w:p>
    <w:p>
      <w:pPr>
        <w:pStyle w:val="Heading2"/>
      </w:pPr>
      <w:r>
        <w:t>Governance and Reforms</w:t>
      </w:r>
      <w:r/>
    </w:p>
    <w:p>
      <w:r/>
      <w:r>
        <w:t>Beyond his military achievements, Napoleon's governance and reforms had a transformative impact on France and Europe. His policies were aimed at consolidating power, modernizing institutions, and promoting social and legal equality.</w:t>
      </w:r>
      <w:r/>
    </w:p>
    <w:p>
      <w:pPr>
        <w:pStyle w:val="Heading3"/>
      </w:pPr>
      <w:r>
        <w:t xml:space="preserve">1. </w:t>
      </w:r>
      <w:r>
        <w:rPr>
          <w:b/>
        </w:rPr>
        <w:t>The Napoleonic Code</w:t>
      </w:r>
      <w:r/>
    </w:p>
    <w:p>
      <w:r/>
      <w:r>
        <w:t>One of Napoleon's most enduring legacies is the Napoleonic Code, a comprehensive legal framework introduced in 1804. The Code emphasized equality before the law, individual liberty, and property rights. It abolished feudal privileges and established a meritocratic legal system. The Napoleonic Code influenced legal systems worldwide and remains in effect in several countries today (</w:t>
      </w:r>
      <w:hyperlink r:id="rId14">
        <w:r>
          <w:rPr>
            <w:color w:val="0000EE"/>
            <w:u w:val="single"/>
          </w:rPr>
          <w:t>Reference.com, 2015</w:t>
        </w:r>
      </w:hyperlink>
      <w:r>
        <w:t>).</w:t>
      </w:r>
      <w:r/>
    </w:p>
    <w:p>
      <w:pPr>
        <w:pStyle w:val="Heading3"/>
      </w:pPr>
      <w:r>
        <w:t xml:space="preserve">2. </w:t>
      </w:r>
      <w:r>
        <w:rPr>
          <w:b/>
        </w:rPr>
        <w:t>Administrative Reforms</w:t>
      </w:r>
      <w:r/>
    </w:p>
    <w:p>
      <w:r/>
      <w:r>
        <w:t>Napoleon centralized state power and streamlined governance. He reorganized the French administrative system, introduced a uniform tax code, and established the Bank of France to stabilize the economy. His merit-based system of promotions fostered efficiency and reduced corruption (</w:t>
      </w:r>
      <w:hyperlink r:id="rId15">
        <w:r>
          <w:rPr>
            <w:color w:val="0000EE"/>
            <w:u w:val="single"/>
          </w:rPr>
          <w:t>Thurman, 2024</w:t>
        </w:r>
      </w:hyperlink>
      <w:r>
        <w:t>).</w:t>
      </w:r>
      <w:r/>
    </w:p>
    <w:p>
      <w:pPr>
        <w:pStyle w:val="Heading3"/>
      </w:pPr>
      <w:r>
        <w:t xml:space="preserve">3. </w:t>
      </w:r>
      <w:r>
        <w:rPr>
          <w:b/>
        </w:rPr>
        <w:t>Education and Public Works</w:t>
      </w:r>
      <w:r/>
    </w:p>
    <w:p>
      <w:r/>
      <w:r>
        <w:t>Napoleon prioritized education and infrastructure development. He established a system of public education to promote literacy and civic duty. Additionally, he invested in public works, including roads, bridges, and canals, to facilitate economic growth (</w:t>
      </w:r>
      <w:hyperlink r:id="rId16">
        <w:r>
          <w:rPr>
            <w:color w:val="0000EE"/>
            <w:u w:val="single"/>
          </w:rPr>
          <w:t>World History Encyclopedia, 2023</w:t>
        </w:r>
      </w:hyperlink>
      <w:r>
        <w:t>).</w:t>
      </w:r>
      <w:r/>
    </w:p>
    <w:p>
      <w:pPr>
        <w:pBdr>
          <w:bottom w:val="single" w:sz="6" w:space="1" w:color="auto"/>
        </w:pBdr>
      </w:pPr>
      <w:r/>
    </w:p>
    <w:p>
      <w:pPr>
        <w:pStyle w:val="Heading2"/>
      </w:pPr>
      <w:r>
        <w:t>Impact on Europe</w:t>
      </w:r>
      <w:r/>
    </w:p>
    <w:p>
      <w:r/>
      <w:r>
        <w:t>Napoleon's influence extended far beyond France. His conquests and reforms reshaped the political and social landscapes of Europe.</w:t>
      </w:r>
      <w:r/>
    </w:p>
    <w:p>
      <w:pPr>
        <w:pStyle w:val="Heading3"/>
      </w:pPr>
      <w:r>
        <w:t xml:space="preserve">1. </w:t>
      </w:r>
      <w:r>
        <w:rPr>
          <w:b/>
        </w:rPr>
        <w:t>Abolition of Feudalism</w:t>
      </w:r>
      <w:r/>
    </w:p>
    <w:p>
      <w:r/>
      <w:r>
        <w:t>Napoleon's policies dismantled feudal systems in the territories he conquered. By promoting ideals of liberty, equality, and fraternity, he challenged the aristocratic status quo and catalyzed the emergence of modern nation-states (</w:t>
      </w:r>
      <w:hyperlink r:id="rId14">
        <w:r>
          <w:rPr>
            <w:color w:val="0000EE"/>
            <w:u w:val="single"/>
          </w:rPr>
          <w:t>Reference.com, 2015</w:t>
        </w:r>
      </w:hyperlink>
      <w:r>
        <w:t>).</w:t>
      </w:r>
      <w:r/>
    </w:p>
    <w:p>
      <w:pPr>
        <w:pStyle w:val="Heading3"/>
      </w:pPr>
      <w:r>
        <w:t xml:space="preserve">2. </w:t>
      </w:r>
      <w:r>
        <w:rPr>
          <w:b/>
        </w:rPr>
        <w:t>Catalyst for Nationalism</w:t>
      </w:r>
      <w:r/>
    </w:p>
    <w:p>
      <w:r/>
      <w:r>
        <w:t>Napoleon's campaigns inspired nationalist movements across Europe. While his rule was often autocratic, his emphasis on self-determination laid the groundwork for the unification of countries such as Germany and Italy (</w:t>
      </w:r>
      <w:hyperlink r:id="rId17">
        <w:r>
          <w:rPr>
            <w:color w:val="0000EE"/>
            <w:u w:val="single"/>
          </w:rPr>
          <w:t>Britannica, 2023</w:t>
        </w:r>
      </w:hyperlink>
      <w:r>
        <w:t>).</w:t>
      </w:r>
      <w:r/>
    </w:p>
    <w:p>
      <w:pPr>
        <w:pStyle w:val="Heading3"/>
      </w:pPr>
      <w:r>
        <w:t xml:space="preserve">3. </w:t>
      </w:r>
      <w:r>
        <w:rPr>
          <w:b/>
        </w:rPr>
        <w:t>Long-Term Military Influence</w:t>
      </w:r>
      <w:r/>
    </w:p>
    <w:p>
      <w:r/>
      <w:r>
        <w:t>Napoleon's military strategies continue to be studied in military academies worldwide. His emphasis on speed, adaptability, and centralized logistics has influenced modern military doctrines (</w:t>
      </w:r>
      <w:hyperlink r:id="rId12">
        <w:r>
          <w:rPr>
            <w:color w:val="0000EE"/>
            <w:u w:val="single"/>
          </w:rPr>
          <w:t>Total Military Insight, 2024</w:t>
        </w:r>
      </w:hyperlink>
      <w:r>
        <w:t>).</w:t>
      </w:r>
      <w:r/>
    </w:p>
    <w:p>
      <w:pPr>
        <w:pBdr>
          <w:bottom w:val="single" w:sz="6" w:space="1" w:color="auto"/>
        </w:pBdr>
      </w:pPr>
      <w:r/>
    </w:p>
    <w:p>
      <w:pPr>
        <w:pStyle w:val="Heading2"/>
      </w:pPr>
      <w:r>
        <w:t>Controversies and Criticism</w:t>
      </w:r>
      <w:r/>
    </w:p>
    <w:p>
      <w:r/>
      <w:r>
        <w:t>Despite his achievements, Napoleon's legacy is not without controversy. His wars devastated Europe, resulting in millions of deaths. Critics argue that his autocratic rule undermined democratic principles, as he abolished the free press and suppressed dissent (</w:t>
      </w:r>
      <w:hyperlink r:id="rId18">
        <w:r>
          <w:rPr>
            <w:color w:val="0000EE"/>
            <w:u w:val="single"/>
          </w:rPr>
          <w:t>Wikipedia, 2023</w:t>
        </w:r>
      </w:hyperlink>
      <w:r>
        <w:t>).</w:t>
      </w:r>
      <w:r/>
    </w:p>
    <w:p>
      <w:r/>
      <w:r>
        <w:t>Additionally, while the Napoleonic Code promoted equality for men, it marginalized women, placing them under the authority of their husbands in matters of property and family (</w:t>
      </w:r>
      <w:hyperlink r:id="rId14">
        <w:r>
          <w:rPr>
            <w:color w:val="0000EE"/>
            <w:u w:val="single"/>
          </w:rPr>
          <w:t>Reference.com, 2015</w:t>
        </w:r>
      </w:hyperlink>
      <w:r>
        <w:t>).</w:t>
      </w:r>
      <w:r/>
    </w:p>
    <w:p>
      <w:pPr>
        <w:pBdr>
          <w:bottom w:val="single" w:sz="6" w:space="1" w:color="auto"/>
        </w:pBdr>
      </w:pPr>
      <w:r/>
    </w:p>
    <w:p>
      <w:pPr>
        <w:pStyle w:val="Heading2"/>
      </w:pPr>
      <w:r>
        <w:t>Conclusion</w:t>
      </w:r>
      <w:r/>
    </w:p>
    <w:p>
      <w:r/>
      <w:r>
        <w:t>Napoleon Bonaparte's legacy is a complex tapestry of triumphs and controversies. As a military strategist, he revolutionized warfare and achieved unprecedented victories. As a statesman, he implemented reforms that modernized France and influenced legal and administrative systems worldwide. However, his autocratic tendencies and the human cost of his wars remain points of contention.</w:t>
      </w:r>
      <w:r/>
    </w:p>
    <w:p>
      <w:r/>
      <w:r>
        <w:t>Napoleon's impact on history is undeniable. His innovations in military strategy, governance, and law continue to shape modern society, making him one of the most influential figures in Western history.</w:t>
      </w:r>
      <w:r/>
    </w:p>
    <w:p>
      <w:pPr>
        <w:pBdr>
          <w:bottom w:val="single" w:sz="6" w:space="1" w:color="auto"/>
        </w:pBdr>
      </w:pPr>
      <w:r/>
    </w:p>
    <w:p>
      <w:pPr>
        <w:pStyle w:val="Heading2"/>
      </w:pPr>
      <w:r>
        <w:t>References</w:t>
      </w:r>
      <w:r/>
      <w:r/>
    </w:p>
    <w:p>
      <w:pPr>
        <w:pStyle w:val="ListNumber"/>
        <w:spacing w:line="240" w:lineRule="auto"/>
        <w:ind w:left="720"/>
      </w:pPr>
      <w:r/>
      <w:r>
        <w:t>Napoleon Magazine. (2024). Unraveling Napoleon's Military Strategies. Retrieved from https://www.napoleonmagazine.com/post/unraveling-napoleon-s-military-strategies</w:t>
      </w:r>
      <w:r/>
    </w:p>
    <w:p>
      <w:pPr>
        <w:pStyle w:val="ListNumber"/>
        <w:spacing w:line="240" w:lineRule="auto"/>
        <w:ind w:left="720"/>
      </w:pPr>
      <w:r/>
      <w:r>
        <w:t>Total Military Insight. (2024). Understanding Napoleon Bonaparte's Military Strategies Explained. Retrieved from https://totalmilitaryinsight.com/napoleon-bonapartes-military-strategies/</w:t>
      </w:r>
      <w:r/>
    </w:p>
    <w:p>
      <w:pPr>
        <w:pStyle w:val="ListNumber"/>
        <w:spacing w:line="240" w:lineRule="auto"/>
        <w:ind w:left="720"/>
      </w:pPr>
      <w:r/>
      <w:r>
        <w:t>Interobservers. (2024). How Napoleon Bonaparte Revolutionized Military Tactics. Retrieved from https://interobservers.com/how-napoleon-bonaparte-revolutionized-military-tactics/</w:t>
      </w:r>
      <w:r/>
    </w:p>
    <w:p>
      <w:pPr>
        <w:pStyle w:val="ListNumber"/>
        <w:spacing w:line="240" w:lineRule="auto"/>
        <w:ind w:left="720"/>
      </w:pPr>
      <w:r/>
      <w:r>
        <w:t>Reference.com. (2015). What Impact Did Napoleon Have on Europe? Retrieved from https://www.reference.com/history-geography/impact-did-napoleon-europe-bf11382cde46c404</w:t>
      </w:r>
      <w:r/>
    </w:p>
    <w:p>
      <w:pPr>
        <w:pStyle w:val="ListNumber"/>
        <w:spacing w:line="240" w:lineRule="auto"/>
        <w:ind w:left="720"/>
      </w:pPr>
      <w:r/>
      <w:r>
        <w:t>World History Encyclopedia. (2023). Napoleon Bonaparte. Retrieved from https://www.worldhistory.org/Napoleon_Bonaparte/</w:t>
      </w:r>
      <w:r/>
    </w:p>
    <w:p>
      <w:pPr>
        <w:pStyle w:val="ListNumber"/>
        <w:spacing w:line="240" w:lineRule="auto"/>
        <w:ind w:left="720"/>
      </w:pPr>
      <w:r/>
      <w:r>
        <w:t>History.com. (2023). Napoleon Bonaparte - Biography, Facts &amp; Death. Retrieved from https://www.history.com/articles/napoleon</w:t>
      </w:r>
      <w:r/>
    </w:p>
    <w:p>
      <w:pPr>
        <w:pStyle w:val="ListNumber"/>
        <w:spacing w:line="240" w:lineRule="auto"/>
        <w:ind w:left="720"/>
      </w:pPr>
      <w:r/>
      <w:r>
        <w:t>Britannica. (2023). Napoleon I | Biography, Achievements, &amp; Facts. Retrieved from https://www.britannica.com/biography/Napoleon-I</w:t>
      </w:r>
      <w:r/>
    </w:p>
    <w:p>
      <w:pPr>
        <w:pStyle w:val="ListNumber"/>
        <w:spacing w:line="240" w:lineRule="auto"/>
        <w:ind w:left="720"/>
      </w:pPr>
      <w:r/>
      <w:r>
        <w:t>European Academic Research. (2015). Napoleon Bonaparte and his legacy in today’s world. Retrieved from https://euacademic.org/UploadArticle/2010.pdf</w:t>
      </w:r>
      <w:r/>
    </w:p>
    <w:p>
      <w:pPr>
        <w:pStyle w:val="ListNumber"/>
        <w:spacing w:line="240" w:lineRule="auto"/>
        <w:ind w:left="720"/>
      </w:pPr>
      <w:r/>
      <w:r>
        <w:t>Thurman, W. R. (2024). Shaping Modern Europe: Evaluating Napoleon Bonaparte's Governance and Impact on European Statecraft. Retrieved from https://scholarship.claremont.edu/cmc_theses/3639/</w:t>
      </w:r>
      <w:r/>
    </w:p>
    <w:p>
      <w:pPr>
        <w:pStyle w:val="ListNumber"/>
        <w:spacing w:line="240" w:lineRule="auto"/>
        <w:ind w:left="720"/>
      </w:pPr>
      <w:r/>
      <w:r>
        <w:t>Wikipedia. (2023). Napoleon. Retrieved from https://en.wikipedia.org/wiki/Napoleon</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uacademic.org/UploadArticle/2010.pdf" TargetMode="External"/><Relationship Id="rId10" Type="http://schemas.openxmlformats.org/officeDocument/2006/relationships/hyperlink" Target="https://www.history.com/articles/napoleon" TargetMode="External"/><Relationship Id="rId11" Type="http://schemas.openxmlformats.org/officeDocument/2006/relationships/hyperlink" Target="https://www.napoleonmagazine.com/post/unraveling-napoleon-s-military-strategies" TargetMode="External"/><Relationship Id="rId12" Type="http://schemas.openxmlformats.org/officeDocument/2006/relationships/hyperlink" Target="https://totalmilitaryinsight.com/napoleon-bonapartes-military-strategies/" TargetMode="External"/><Relationship Id="rId13" Type="http://schemas.openxmlformats.org/officeDocument/2006/relationships/hyperlink" Target="https://interobservers.com/how-napoleon-bonaparte-revolutionized-military-tactics/" TargetMode="External"/><Relationship Id="rId14" Type="http://schemas.openxmlformats.org/officeDocument/2006/relationships/hyperlink" Target="https://www.reference.com/history-geography/impact-did-napoleon-europe-bf11382cde46c404" TargetMode="External"/><Relationship Id="rId15" Type="http://schemas.openxmlformats.org/officeDocument/2006/relationships/hyperlink" Target="https://scholarship.claremont.edu/cmc_theses/3639/" TargetMode="External"/><Relationship Id="rId16" Type="http://schemas.openxmlformats.org/officeDocument/2006/relationships/hyperlink" Target="https://www.worldhistory.org/Napoleon_Bonaparte/" TargetMode="External"/><Relationship Id="rId17" Type="http://schemas.openxmlformats.org/officeDocument/2006/relationships/hyperlink" Target="https://www.britannica.com/biography/Napoleon-I" TargetMode="External"/><Relationship Id="rId18" Type="http://schemas.openxmlformats.org/officeDocument/2006/relationships/hyperlink" Target="https://en.wikipedia.org/wiki/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