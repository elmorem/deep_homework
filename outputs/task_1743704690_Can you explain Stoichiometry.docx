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Understanding Stoichiometry: The Quantitative Heart of Chemistry</w:t>
      </w:r>
      <w:r/>
    </w:p>
    <w:p>
      <w:r/>
      <w:r>
        <w:t xml:space="preserve">Stoichiometry is a fundamental concept in chemistry that focuses on the quantitative relationships between reactants and products in chemical reactions. Derived from the Greek words </w:t>
      </w:r>
      <w:r>
        <w:rPr>
          <w:i/>
        </w:rPr>
        <w:t>stoikheion</w:t>
      </w:r>
      <w:r>
        <w:t xml:space="preserve"> (element) and </w:t>
      </w:r>
      <w:r>
        <w:rPr>
          <w:i/>
        </w:rPr>
        <w:t>metron</w:t>
      </w:r>
      <w:r>
        <w:t xml:space="preserve"> (measure), stoichiometry provides a systematic framework for calculating the amounts of substances involved in chemical processes (</w:t>
      </w:r>
      <w:hyperlink r:id="rId9">
        <w:r>
          <w:rPr>
            <w:color w:val="0000EE"/>
            <w:u w:val="single"/>
          </w:rPr>
          <w:t>Wikipedia</w:t>
        </w:r>
      </w:hyperlink>
      <w:r>
        <w:t xml:space="preserve">). This concept is rooted in the </w:t>
      </w:r>
      <w:r>
        <w:rPr>
          <w:b/>
        </w:rPr>
        <w:t>law of conservation of mass</w:t>
      </w:r>
      <w:r>
        <w:t>, which states that mass is neither created nor destroyed during a chemical reaction. As such, stoichiometry ensures that the total mass of reactants equals the total mass of products, reflecting the rearrangement of atoms rather than their creation or destruction (</w:t>
      </w:r>
      <w:hyperlink r:id="rId10">
        <w:r>
          <w:rPr>
            <w:color w:val="0000EE"/>
            <w:u w:val="single"/>
          </w:rPr>
          <w:t>Physics Classroom</w:t>
        </w:r>
      </w:hyperlink>
      <w:r>
        <w:t>).</w:t>
      </w:r>
      <w:r/>
    </w:p>
    <w:p>
      <w:r/>
      <w:r>
        <w:t>At its core, stoichiometry involves interpreting balanced chemical equations to determine the relationships between the quantities of reactants and products. These relationships are expressed as mole ratios, derived from the coefficients of a balanced equation. For example, in the synthesis of ammonia ((\ce{N2 + 3H2 -&gt; 2NH3})), the stoichiometric ratio indicates that one mole of nitrogen reacts with three moles of hydrogen to produce two moles of ammonia (</w:t>
      </w:r>
      <w:hyperlink r:id="rId11">
        <w:r>
          <w:rPr>
            <w:color w:val="0000EE"/>
            <w:u w:val="single"/>
          </w:rPr>
          <w:t>Chemistry LibreTexts</w:t>
        </w:r>
      </w:hyperlink>
      <w:r>
        <w:t>/Chemical_Reactions/Stoichiometry_and_Balancing_Reactions)).</w:t>
      </w:r>
      <w:r/>
    </w:p>
    <w:p>
      <w:r/>
      <w:r>
        <w:t>Stoichiometry extends beyond theoretical calculations and has practical applications in various fields, including industrial chemistry, environmental science, and pharmaceuticals. It enables chemists to predict the amount of reactants needed to produce a desired quantity of product, optimize reaction efficiency, and minimize waste (</w:t>
      </w:r>
      <w:hyperlink r:id="rId12">
        <w:r>
          <w:rPr>
            <w:color w:val="0000EE"/>
            <w:u w:val="single"/>
          </w:rPr>
          <w:t>Albert Resources</w:t>
        </w:r>
      </w:hyperlink>
      <w:r>
        <w:t>). For instance, in industrial processes such as the combustion of fuels or the production of fertilizers, stoichiometric calculations ensure precise control over reactant proportions to achieve maximum yield (</w:t>
      </w:r>
      <w:hyperlink r:id="rId13">
        <w:r>
          <w:rPr>
            <w:color w:val="0000EE"/>
            <w:u w:val="single"/>
          </w:rPr>
          <w:t>Chemistry LibreTexts</w:t>
        </w:r>
      </w:hyperlink>
      <w:r>
        <w:t>).</w:t>
      </w:r>
      <w:r/>
    </w:p>
    <w:p>
      <w:r/>
      <w:r>
        <w:t>The concept of stoichiometry was first introduced by Jeremias Benjamin Richter in 1792, who described it as the art of measuring chemical elements (</w:t>
      </w:r>
      <w:hyperlink r:id="rId9">
        <w:r>
          <w:rPr>
            <w:color w:val="0000EE"/>
            <w:u w:val="single"/>
          </w:rPr>
          <w:t>Wikipedia</w:t>
        </w:r>
      </w:hyperlink>
      <w:r>
        <w:t>). Since then, it has evolved into a cornerstone of modern chemistry, providing a quantitative foundation for understanding and manipulating chemical reactions. By leveraging stoichiometric principles, scientists can not only predict reaction outcomes but also design experiments and industrial processes with precision and efficiency (</w:t>
      </w:r>
      <w:hyperlink r:id="rId14">
        <w:r>
          <w:rPr>
            <w:color w:val="0000EE"/>
            <w:u w:val="single"/>
          </w:rPr>
          <w:t>BYJU'S</w:t>
        </w:r>
      </w:hyperlink>
      <w:r>
        <w:t>).</w:t>
      </w:r>
      <w:r/>
    </w:p>
    <w:p>
      <w:r/>
      <w:r>
        <w:t>In summary, stoichiometry serves as the quantitative backbone of chemistry, enabling the accurate measurement and prediction of chemical transformations. Its principles, grounded in the conservation of mass and the balanced relationships of chemical equations, are indispensable tools for both theoretical studies and practical applications in science and industry.</w:t>
      </w:r>
      <w:r/>
    </w:p>
    <w:p>
      <w:pPr>
        <w:pStyle w:val="Heading2"/>
      </w:pPr>
      <w:r>
        <w:t>Table of Contents</w:t>
      </w:r>
      <w:r/>
      <w:r/>
    </w:p>
    <w:p>
      <w:pPr>
        <w:pStyle w:val="ListBullet"/>
        <w:spacing w:line="240" w:lineRule="auto"/>
        <w:ind w:left="720"/>
      </w:pPr>
      <w:r/>
      <w:r>
        <w:t>Foundations of Stoichiometry</w:t>
      </w:r>
      <w:r/>
    </w:p>
    <w:p>
      <w:pPr>
        <w:pStyle w:val="ListBullet"/>
        <w:spacing w:line="240" w:lineRule="auto"/>
        <w:ind w:left="1440"/>
      </w:pPr>
      <w:r/>
      <w:r>
        <w:t>The Law of Conservation of Mass</w:t>
      </w:r>
      <w:r/>
    </w:p>
    <w:p>
      <w:pPr>
        <w:pStyle w:val="ListBullet"/>
        <w:spacing w:line="240" w:lineRule="auto"/>
        <w:ind w:left="1440"/>
      </w:pPr>
      <w:r/>
      <w:r>
        <w:t>Stoichiometric Coefficients and Balanced Equations</w:t>
      </w:r>
      <w:r/>
    </w:p>
    <w:p>
      <w:pPr>
        <w:pStyle w:val="ListBullet"/>
        <w:spacing w:line="240" w:lineRule="auto"/>
        <w:ind w:left="1440"/>
      </w:pPr>
      <w:r/>
      <w:r>
        <w:t>Molar Mass and Its Role in Stoichiometry</w:t>
      </w:r>
      <w:r/>
      <w:r/>
      <w:r/>
    </w:p>
    <w:p>
      <w:pPr>
        <w:pStyle w:val="ListBullet"/>
        <w:spacing w:line="240" w:lineRule="auto"/>
        <w:ind w:left="720"/>
      </w:pPr>
      <w:r/>
      <w:r>
        <w:t>Applications of Stoichiometry in Chemical Reactions</w:t>
      </w:r>
      <w:r/>
    </w:p>
    <w:p>
      <w:pPr>
        <w:pStyle w:val="ListBullet"/>
        <w:spacing w:line="240" w:lineRule="auto"/>
        <w:ind w:left="1440"/>
      </w:pPr>
      <w:r/>
      <w:r>
        <w:t>Mole-to-Mole Relationships</w:t>
      </w:r>
      <w:r/>
    </w:p>
    <w:p>
      <w:pPr>
        <w:pStyle w:val="ListBullet"/>
        <w:spacing w:line="240" w:lineRule="auto"/>
        <w:ind w:left="1440"/>
      </w:pPr>
      <w:r/>
      <w:r>
        <w:t>Mass-to-Mass Calculations</w:t>
      </w:r>
      <w:r/>
    </w:p>
    <w:p>
      <w:pPr>
        <w:pStyle w:val="ListBullet"/>
        <w:spacing w:line="240" w:lineRule="auto"/>
        <w:ind w:left="1440"/>
      </w:pPr>
      <w:r/>
      <w:r>
        <w:t>Limiting Reactants and Excess Reactants</w:t>
      </w:r>
      <w:r/>
    </w:p>
    <w:p>
      <w:pPr>
        <w:pStyle w:val="ListBullet"/>
        <w:spacing w:line="240" w:lineRule="auto"/>
        <w:ind w:left="1440"/>
      </w:pPr>
      <w:r/>
      <w:r>
        <w:t>Percentage Yield</w:t>
      </w:r>
      <w:r/>
      <w:r/>
      <w:r/>
    </w:p>
    <w:p>
      <w:pPr>
        <w:pStyle w:val="ListBullet"/>
        <w:spacing w:line="240" w:lineRule="auto"/>
        <w:ind w:left="720"/>
      </w:pPr>
      <w:r/>
      <w:r>
        <w:t>Advanced Stoichiometric Concepts</w:t>
      </w:r>
      <w:r/>
    </w:p>
    <w:p>
      <w:pPr>
        <w:pStyle w:val="ListBullet"/>
        <w:spacing w:line="240" w:lineRule="auto"/>
        <w:ind w:left="1440"/>
      </w:pPr>
      <w:r/>
      <w:r>
        <w:t>Dimensional Analysis in Stoichiometry</w:t>
      </w:r>
      <w:r/>
    </w:p>
    <w:p>
      <w:pPr>
        <w:pStyle w:val="ListBullet"/>
        <w:spacing w:line="240" w:lineRule="auto"/>
        <w:ind w:left="1440"/>
      </w:pPr>
      <w:r/>
      <w:r>
        <w:t>Stoichiometry in Solution Chemistry</w:t>
      </w:r>
      <w:r/>
      <w:r/>
      <w:r/>
    </w:p>
    <w:p>
      <w:pPr>
        <w:pStyle w:val="ListBullet"/>
        <w:spacing w:line="240" w:lineRule="auto"/>
        <w:ind w:left="720"/>
      </w:pPr>
      <w:r/>
      <w:r>
        <w:t>Balancing Chemical Equations: A Detailed Process</w:t>
      </w:r>
      <w:r/>
    </w:p>
    <w:p>
      <w:pPr>
        <w:pStyle w:val="ListBullet"/>
        <w:spacing w:line="240" w:lineRule="auto"/>
        <w:ind w:left="1440"/>
      </w:pPr>
      <w:r/>
      <w:r>
        <w:t>Step-by-Step Process for Balancing Equations</w:t>
      </w:r>
      <w:r/>
    </w:p>
    <w:p>
      <w:pPr>
        <w:pStyle w:val="ListBullet"/>
        <w:spacing w:line="240" w:lineRule="auto"/>
        <w:ind w:left="1440"/>
      </w:pPr>
      <w:r/>
      <w:r>
        <w:t>Strategies for Complex Equations</w:t>
      </w:r>
      <w:r/>
    </w:p>
    <w:p>
      <w:pPr>
        <w:pStyle w:val="ListBullet"/>
        <w:spacing w:line="240" w:lineRule="auto"/>
        <w:ind w:left="2160"/>
      </w:pPr>
      <w:r/>
      <w:r>
        <w:t>Balancing Redox Reactions</w:t>
      </w:r>
      <w:r/>
    </w:p>
    <w:p>
      <w:pPr>
        <w:pStyle w:val="ListBullet"/>
        <w:spacing w:line="240" w:lineRule="auto"/>
        <w:ind w:left="2160"/>
      </w:pPr>
      <w:r/>
      <w:r>
        <w:t>Balancing Equations with Polyatomic Ions</w:t>
      </w:r>
      <w:r/>
      <w:r/>
      <w:r/>
      <w:r/>
      <w:r/>
    </w:p>
    <w:p>
      <w:pPr>
        <w:pStyle w:val="ListBullet"/>
        <w:spacing w:line="240" w:lineRule="auto"/>
        <w:ind w:left="720"/>
      </w:pPr>
      <w:r/>
      <w:r>
        <w:t>Mole Ratios in Stoichiometry</w:t>
      </w:r>
      <w:r/>
    </w:p>
    <w:p>
      <w:pPr>
        <w:pStyle w:val="ListBullet"/>
        <w:spacing w:line="240" w:lineRule="auto"/>
        <w:ind w:left="1440"/>
      </w:pPr>
      <w:r/>
      <w:r>
        <w:t>Using Mole Ratios for Reactant-Product Relationships</w:t>
      </w:r>
      <w:r/>
    </w:p>
    <w:p>
      <w:pPr>
        <w:pStyle w:val="ListBullet"/>
        <w:spacing w:line="240" w:lineRule="auto"/>
        <w:ind w:left="1440"/>
      </w:pPr>
      <w:r/>
      <w:r>
        <w:t>Mass-to-Mole and Mole-to-Mass Conversions</w:t>
      </w:r>
      <w:r/>
    </w:p>
    <w:p>
      <w:pPr>
        <w:pStyle w:val="ListBullet"/>
        <w:spacing w:line="240" w:lineRule="auto"/>
        <w:ind w:left="1440"/>
      </w:pPr>
      <w:r/>
      <w:r>
        <w:t>Mole Ratios in Limiting Reactant Problems</w:t>
      </w:r>
      <w:r/>
      <w:r/>
      <w:r/>
    </w:p>
    <w:p>
      <w:pPr>
        <w:pStyle w:val="ListBullet"/>
        <w:spacing w:line="240" w:lineRule="auto"/>
        <w:ind w:left="720"/>
      </w:pPr>
      <w:r/>
      <w:r>
        <w:t>Applications of Stoichiometry in Quantitative Calculations</w:t>
      </w:r>
      <w:r/>
    </w:p>
    <w:p>
      <w:pPr>
        <w:pStyle w:val="ListBullet"/>
        <w:spacing w:line="240" w:lineRule="auto"/>
        <w:ind w:left="1440"/>
      </w:pPr>
      <w:r/>
      <w:r>
        <w:t>Stoichiometry in Pharmaceutical Dosage Calculations</w:t>
      </w:r>
      <w:r/>
    </w:p>
    <w:p>
      <w:pPr>
        <w:pStyle w:val="ListBullet"/>
        <w:spacing w:line="240" w:lineRule="auto"/>
        <w:ind w:left="1440"/>
      </w:pPr>
      <w:r/>
      <w:r>
        <w:t>Environmental Applications: Pollution Control Metrics</w:t>
      </w:r>
      <w:r/>
    </w:p>
    <w:p>
      <w:pPr>
        <w:pStyle w:val="ListBullet"/>
        <w:spacing w:line="240" w:lineRule="auto"/>
        <w:ind w:left="1440"/>
      </w:pPr>
      <w:r/>
      <w:r>
        <w:t>Industrial Applications: Reaction Yield Optimization</w:t>
      </w:r>
      <w:r/>
    </w:p>
    <w:p>
      <w:pPr>
        <w:pStyle w:val="ListBullet"/>
        <w:spacing w:line="240" w:lineRule="auto"/>
        <w:ind w:left="1440"/>
      </w:pPr>
      <w:r/>
      <w:r>
        <w:t>Food Chemistry: Recipe Scaling and Nutritional Analysis</w:t>
      </w:r>
      <w:r/>
    </w:p>
    <w:p>
      <w:pPr>
        <w:pStyle w:val="ListBullet"/>
        <w:spacing w:line="240" w:lineRule="auto"/>
        <w:ind w:left="1440"/>
      </w:pPr>
      <w:r/>
      <w:r>
        <w:t>Forensic Chemistry: Crime Scene Analysis</w:t>
      </w:r>
      <w:r/>
      <w:r/>
      <w:r/>
      <w:r/>
    </w:p>
    <w:p>
      <w:pPr>
        <w:pStyle w:val="Heading2"/>
      </w:pPr>
      <w:r>
        <w:t>Foundations of Stoichiometry</w:t>
      </w:r>
      <w:r/>
    </w:p>
    <w:p>
      <w:pPr>
        <w:pStyle w:val="Heading3"/>
      </w:pPr>
      <w:r>
        <w:t>The Law of Conservation of Mass</w:t>
      </w:r>
      <w:r/>
    </w:p>
    <w:p>
      <w:r/>
      <w:r>
        <w:t xml:space="preserve">The foundation of stoichiometry is deeply rooted in the </w:t>
      </w:r>
      <w:r>
        <w:rPr>
          <w:b/>
        </w:rPr>
        <w:t>Law of Conservation of Mass</w:t>
      </w:r>
      <w:r>
        <w:t>, which states that matter cannot be created or destroyed in a chemical reaction. This principle ensures that the total mass of the reactants equals the total mass of the products in a chemical reaction. For example, in the combustion of methane ((\ce{CH4})):</w:t>
      </w:r>
      <w:r/>
    </w:p>
    <w:p>
      <w:r/>
      <w:r>
        <w:t>[ \ce{CH4 + 2 O2 -&gt; CO2 + 2 H2O} ]</w:t>
      </w:r>
      <w:r/>
    </w:p>
    <w:p>
      <w:r/>
      <w:r>
        <w:t>The molar masses of the reactants and products can be calculated as follows:</w:t>
      </w:r>
      <w:r/>
      <w:r/>
    </w:p>
    <w:p>
      <w:pPr>
        <w:pStyle w:val="ListBullet"/>
        <w:spacing w:line="240" w:lineRule="auto"/>
        <w:ind w:left="720"/>
      </w:pPr>
      <w:r/>
      <w:r>
        <w:t>Reactants: (1 \times 16 , \text{g/mol (CH4)} + 2 \times 32 , \text{g/mol (O2)} = 80 , \text{g/mol})</w:t>
      </w:r>
      <w:r/>
    </w:p>
    <w:p>
      <w:pPr>
        <w:pStyle w:val="ListBullet"/>
        <w:spacing w:line="240" w:lineRule="auto"/>
        <w:ind w:left="720"/>
      </w:pPr>
      <w:r/>
      <w:r>
        <w:t>Products: (1 \times 44 , \text{g/mol (CO2)} + 2 \times 18 , \text{g/mol (H2O)} = 80 , \text{g/mol})</w:t>
      </w:r>
      <w:r/>
      <w:r/>
    </w:p>
    <w:p>
      <w:r/>
      <w:r>
        <w:t>This equality demonstrates the conservation of mass (</w:t>
      </w:r>
      <w:hyperlink r:id="rId15">
        <w:r>
          <w:rPr>
            <w:color w:val="0000EE"/>
            <w:u w:val="single"/>
          </w:rPr>
          <w:t>Chemistry LibreTexts</w:t>
        </w:r>
      </w:hyperlink>
      <w:r>
        <w:t>).</w:t>
      </w:r>
      <w:r/>
    </w:p>
    <w:p>
      <w:pPr>
        <w:pStyle w:val="Heading3"/>
      </w:pPr>
      <w:r>
        <w:t>Stoichiometric Coefficients and Balanced Equations</w:t>
      </w:r>
      <w:r/>
    </w:p>
    <w:p>
      <w:r/>
      <w:r>
        <w:t>Stoichiometric coefficients are the numerical values placed before reactants and products in a balanced chemical equation. These coefficients represent the mole ratio of the substances involved in the reaction. For instance, in the reaction:</w:t>
      </w:r>
      <w:r/>
    </w:p>
    <w:p>
      <w:r/>
      <w:r>
        <w:t>[ \ce{2 H2 + O2 -&gt; 2 H2O} ]</w:t>
      </w:r>
      <w:r/>
    </w:p>
    <w:p>
      <w:r/>
      <w:r>
        <w:t>The coefficients indicate that 2 moles of hydrogen gas ((\ce{H2})) react with 1 mole of oxygen gas ((\ce{O2})) to produce 2 moles of water ((\ce{H2O})). This mole ratio is crucial for quantitative calculations in stoichiometry, such as determining the amount of reactants needed or the amount of products formed (</w:t>
      </w:r>
      <w:hyperlink r:id="rId16">
        <w:r>
          <w:rPr>
            <w:color w:val="0000EE"/>
            <w:u w:val="single"/>
          </w:rPr>
          <w:t>Chemistry Learner</w:t>
        </w:r>
      </w:hyperlink>
      <w:r>
        <w:t>).</w:t>
      </w:r>
      <w:r/>
    </w:p>
    <w:p>
      <w:pPr>
        <w:pStyle w:val="Heading3"/>
      </w:pPr>
      <w:r>
        <w:t>Molar Mass and Its Role in Stoichiometry</w:t>
      </w:r>
      <w:r/>
    </w:p>
    <w:p>
      <w:r/>
      <w:r>
        <w:t>Molar mass, defined as the mass of one mole of a substance (in grams), is a critical component in stoichiometric calculations. It allows the conversion between mass and moles, enabling chemists to relate the quantities of reactants and products. For example:</w:t>
      </w:r>
      <w:r/>
      <w:r/>
    </w:p>
    <w:p>
      <w:pPr>
        <w:pStyle w:val="ListNumber"/>
        <w:spacing w:line="240" w:lineRule="auto"/>
        <w:ind w:left="720"/>
      </w:pPr>
      <w:r/>
    </w:p>
    <w:p>
      <w:r/>
      <w:r>
        <w:t>To calculate the mass of 0.5 moles of ethanol ((\ce{C2H5OH})), with a molar mass of 46 g/mol: [ \text{Mass} = \text{Moles} \times \text{Molar Mass} = 0.5 , \text{mol} \times 46 , \text{g/mol} = 23 , \text{g} ]</w:t>
      </w:r>
      <w:r/>
      <w:r/>
    </w:p>
    <w:p>
      <w:pPr>
        <w:pStyle w:val="ListNumber"/>
        <w:spacing w:line="240" w:lineRule="auto"/>
        <w:ind w:left="720"/>
      </w:pPr>
      <w:r/>
    </w:p>
    <w:p>
      <w:r/>
      <w:r>
        <w:t>To determine the number of moles in 88 g of carbon dioxide ((\ce{CO2})), with a molar mass of 44 g/mol: [ \text{Moles} = \frac{\text{Mass}}{\text{Molar Mass}} = \frac{88 , \text{g}}{44 , \text{g/mol}} = 2 , \text{mol} ]</w:t>
      </w:r>
      <w:r/>
      <w:r/>
      <w:r/>
    </w:p>
    <w:p>
      <w:r/>
      <w:r>
        <w:t>These conversions are essential for stoichiometric problem-solving (</w:t>
      </w:r>
      <w:hyperlink r:id="rId15">
        <w:r>
          <w:rPr>
            <w:color w:val="0000EE"/>
            <w:u w:val="single"/>
          </w:rPr>
          <w:t>Chemistry LibreTexts</w:t>
        </w:r>
      </w:hyperlink>
      <w:r>
        <w:t>).</w:t>
      </w:r>
      <w:r/>
    </w:p>
    <w:p>
      <w:pPr>
        <w:pStyle w:val="Heading2"/>
      </w:pPr>
      <w:r>
        <w:t>Applications of Stoichiometry in Chemical Reactions</w:t>
      </w:r>
      <w:r/>
    </w:p>
    <w:p>
      <w:pPr>
        <w:pStyle w:val="Heading3"/>
      </w:pPr>
      <w:r>
        <w:t>Mole-to-Mole Relationships</w:t>
      </w:r>
      <w:r/>
    </w:p>
    <w:p>
      <w:r/>
      <w:r>
        <w:t>Balanced chemical equations provide the mole-to-mole relationships between reactants and products. For example, in the synthesis of ammonia ((\ce{NH3})):</w:t>
      </w:r>
      <w:r/>
    </w:p>
    <w:p>
      <w:r/>
      <w:r>
        <w:t>[ \ce{N2 + 3 H2 -&gt; 2 NH3} ]</w:t>
      </w:r>
      <w:r/>
    </w:p>
    <w:p>
      <w:r/>
      <w:r>
        <w:t>The equation indicates that 1 mole of nitrogen gas reacts with 3 moles of hydrogen gas to produce 2 moles of ammonia. This relationship can be used to calculate the amount of one substance required to produce a specific quantity of another. For instance, to produce 4 moles of ammonia, the required moles of hydrogen gas can be calculated as:</w:t>
      </w:r>
      <w:r/>
    </w:p>
    <w:p>
      <w:r/>
      <w:r>
        <w:t>[ \text{Moles of } \ce{H2} = \frac{3 , \text{mol} \ce{H2}}{2 , \text{mol} \ce{NH3}} \times 4 , \text{mol} \ce{NH3} = 6 , \text{mol} \ce{H2} ]</w:t>
      </w:r>
      <w:r/>
    </w:p>
    <w:p>
      <w:r/>
      <w:r>
        <w:t>This calculation highlights the importance of mole ratios in stoichiometry (</w:t>
      </w:r>
      <w:hyperlink r:id="rId16">
        <w:r>
          <w:rPr>
            <w:color w:val="0000EE"/>
            <w:u w:val="single"/>
          </w:rPr>
          <w:t>Chemistry Learner</w:t>
        </w:r>
      </w:hyperlink>
      <w:r>
        <w:t>).</w:t>
      </w:r>
      <w:r/>
    </w:p>
    <w:p>
      <w:pPr>
        <w:pStyle w:val="Heading3"/>
      </w:pPr>
      <w:r>
        <w:t>Mass-to-Mass Calculations</w:t>
      </w:r>
      <w:r/>
    </w:p>
    <w:p>
      <w:r/>
      <w:r>
        <w:t>Stoichiometry also enables mass-to-mass calculations, where the mass of one reactant or product is used to determine the mass of another. For example, consider the combustion of propane ((\ce{C3H8})):</w:t>
      </w:r>
      <w:r/>
    </w:p>
    <w:p>
      <w:r/>
      <w:r>
        <w:t>[ \ce{C3H8 + 5 O2 -&gt; 3 CO2 + 4 H2O} ]</w:t>
      </w:r>
      <w:r/>
    </w:p>
    <w:p>
      <w:r/>
      <w:r>
        <w:t>If 100 g of propane is burned, the mass of carbon dioxide produced can be calculated as follows:</w:t>
      </w:r>
      <w:r/>
      <w:r/>
    </w:p>
    <w:p>
      <w:pPr>
        <w:pStyle w:val="ListNumber"/>
        <w:spacing w:line="240" w:lineRule="auto"/>
        <w:ind w:left="720"/>
      </w:pPr>
      <w:r/>
    </w:p>
    <w:p>
      <w:r/>
      <w:r>
        <w:t>Calculate the moles of propane: [ \text{Moles of } \ce{C3H8} = \frac{\text{Mass}}{\text{Molar Mass}} = \frac{100 , \text{g}}{44 , \text{g/mol}} = 2.27 , \text{mol} ]</w:t>
      </w:r>
      <w:r/>
      <w:r/>
    </w:p>
    <w:p>
      <w:pPr>
        <w:pStyle w:val="ListNumber"/>
        <w:spacing w:line="240" w:lineRule="auto"/>
        <w:ind w:left="720"/>
      </w:pPr>
      <w:r/>
    </w:p>
    <w:p>
      <w:r/>
      <w:r>
        <w:t>Use the mole ratio to find the moles of carbon dioxide: [ \text{Moles of } \ce{CO2} = \frac{3 , \text{mol} \ce{CO2}}{1 , \text{mol} \ce{C3H8}} \times 2.27 , \text{mol} \ce{C3H8} = 6.81 , \text{mol} ]</w:t>
      </w:r>
      <w:r/>
      <w:r/>
    </w:p>
    <w:p>
      <w:pPr>
        <w:pStyle w:val="ListNumber"/>
        <w:spacing w:line="240" w:lineRule="auto"/>
        <w:ind w:left="720"/>
      </w:pPr>
      <w:r/>
    </w:p>
    <w:p>
      <w:r/>
      <w:r>
        <w:t>Convert moles of carbon dioxide to mass: [ \text{Mass of } \ce{CO2} = \text{Moles} \times \text{Molar Mass} = 6.81 , \text{mol} \times 44 , \text{g/mol} = 299.64 , \text{g} ]</w:t>
      </w:r>
      <w:r/>
      <w:r/>
      <w:r/>
    </w:p>
    <w:p>
      <w:r/>
      <w:r>
        <w:t>This approach demonstrates the utility of stoichiometry in practical scenarios (</w:t>
      </w:r>
      <w:hyperlink r:id="rId15">
        <w:r>
          <w:rPr>
            <w:color w:val="0000EE"/>
            <w:u w:val="single"/>
          </w:rPr>
          <w:t>Chemistry LibreTexts</w:t>
        </w:r>
      </w:hyperlink>
      <w:r>
        <w:t>).</w:t>
      </w:r>
      <w:r/>
    </w:p>
    <w:p>
      <w:pPr>
        <w:pStyle w:val="Heading3"/>
      </w:pPr>
      <w:r>
        <w:t>Limiting Reactants and Excess Reactants</w:t>
      </w:r>
      <w:r/>
    </w:p>
    <w:p>
      <w:r/>
      <w:r>
        <w:t xml:space="preserve">In many chemical reactions, one reactant is completely consumed, limiting the amount of product formed. This reactant is called the </w:t>
      </w:r>
      <w:r>
        <w:rPr>
          <w:b/>
        </w:rPr>
        <w:t>limiting reactant</w:t>
      </w:r>
      <w:r>
        <w:t>, while the others are in excess. For example, in the reaction:</w:t>
      </w:r>
      <w:r/>
    </w:p>
    <w:p>
      <w:r/>
      <w:r>
        <w:t>[ \ce{2 H2 + O2 -&gt; 2 H2O} ]</w:t>
      </w:r>
      <w:r/>
    </w:p>
    <w:p>
      <w:r/>
      <w:r>
        <w:t>If 5 moles of hydrogen and 2 moles of oxygen are available, the limiting reactant can be determined by comparing the mole ratio:</w:t>
      </w:r>
      <w:r/>
      <w:r/>
    </w:p>
    <w:p>
      <w:pPr>
        <w:pStyle w:val="ListNumber"/>
        <w:spacing w:line="240" w:lineRule="auto"/>
        <w:ind w:left="720"/>
      </w:pPr>
      <w:r/>
      <w:r>
        <w:t>Calculate the required moles of oxygen for 5 moles of hydrogen: [ \text{Required moles of } \ce{O2} = \frac{1 , \text{mol} \ce{O2}}{2 , \text{mol} \ce{H2}} \times 5 , \text{mol} \ce{H2} = 2.5 , \text{mol} ]</w:t>
      </w:r>
      <w:r/>
      <w:r/>
    </w:p>
    <w:p>
      <w:r/>
      <w:r>
        <w:t>Since only 2 moles of oxygen are available, oxygen is the limiting reactant. The amount of water produced can then be calculated based on the limiting reactant (</w:t>
      </w:r>
      <w:hyperlink r:id="rId15">
        <w:r>
          <w:rPr>
            <w:color w:val="0000EE"/>
            <w:u w:val="single"/>
          </w:rPr>
          <w:t>Chemistry LibreTexts</w:t>
        </w:r>
      </w:hyperlink>
      <w:r>
        <w:t>).</w:t>
      </w:r>
      <w:r/>
    </w:p>
    <w:p>
      <w:pPr>
        <w:pStyle w:val="Heading3"/>
      </w:pPr>
      <w:r>
        <w:t>Percentage Yield</w:t>
      </w:r>
      <w:r/>
    </w:p>
    <w:p>
      <w:r/>
      <w:r>
        <w:t xml:space="preserve">Stoichiometry also helps calculate the </w:t>
      </w:r>
      <w:r>
        <w:rPr>
          <w:b/>
        </w:rPr>
        <w:t>percentage yield</w:t>
      </w:r>
      <w:r>
        <w:t xml:space="preserve"> of a reaction, which compares the actual yield to the theoretical yield:</w:t>
      </w:r>
      <w:r/>
    </w:p>
    <w:p>
      <w:r/>
      <w:r>
        <w:t>[ \text{Percentage Yield} = \frac{\text{Actual Yield}}{\text{Theoretical Yield}} \times 100 ]</w:t>
      </w:r>
      <w:r/>
    </w:p>
    <w:p>
      <w:r/>
      <w:r>
        <w:t>For instance, if the theoretical yield of a reaction is 50 g and the actual yield is 45 g:</w:t>
      </w:r>
      <w:r/>
    </w:p>
    <w:p>
      <w:r/>
      <w:r>
        <w:t>[ \text{Percentage Yield} = \frac{45 , \text{g}}{50 , \text{g}} \times 100 = 90% ]</w:t>
      </w:r>
      <w:r/>
    </w:p>
    <w:p>
      <w:r/>
      <w:r>
        <w:t>This calculation is vital in industrial and laboratory settings to assess the efficiency of chemical processes (</w:t>
      </w:r>
      <w:hyperlink r:id="rId15">
        <w:r>
          <w:rPr>
            <w:color w:val="0000EE"/>
            <w:u w:val="single"/>
          </w:rPr>
          <w:t>Chemistry LibreTexts</w:t>
        </w:r>
      </w:hyperlink>
      <w:r>
        <w:t>).</w:t>
      </w:r>
      <w:r/>
    </w:p>
    <w:p>
      <w:pPr>
        <w:pStyle w:val="Heading2"/>
      </w:pPr>
      <w:r>
        <w:t>Advanced Stoichiometric Concepts</w:t>
      </w:r>
      <w:r/>
    </w:p>
    <w:p>
      <w:pPr>
        <w:pStyle w:val="Heading3"/>
      </w:pPr>
      <w:r>
        <w:t>Dimensional Analysis in Stoichiometry</w:t>
      </w:r>
      <w:r/>
    </w:p>
    <w:p>
      <w:r/>
      <w:r>
        <w:t>Dimensional analysis, also known as the factor-label method, is a systematic approach to solving stoichiometric problems. It involves using conversion factors to cancel units and ensure the correct calculation. For example, converting 10 g of (\ce{NaCl}) to moles:</w:t>
      </w:r>
      <w:r/>
      <w:r/>
    </w:p>
    <w:p>
      <w:pPr>
        <w:pStyle w:val="ListNumber"/>
        <w:spacing w:line="240" w:lineRule="auto"/>
        <w:ind w:left="720"/>
      </w:pPr>
      <w:r/>
      <w:r>
        <w:t>Determine the molar mass of (\ce{NaCl}): (23 , \text{g/mol (Na)} + 35.5 , \text{g/mol (Cl)} = 58.5 , \text{g/mol}).</w:t>
      </w:r>
      <w:r/>
    </w:p>
    <w:p>
      <w:pPr>
        <w:pStyle w:val="ListNumber"/>
        <w:spacing w:line="240" w:lineRule="auto"/>
        <w:ind w:left="720"/>
      </w:pPr>
      <w:r/>
      <w:r>
        <w:t>Apply dimensional analysis: [ \text{Moles of } \ce{NaCl} = \frac{10 , \text{g}}{58.5 , \text{g/mol}} = 0.171 , \text{mol} ]</w:t>
      </w:r>
      <w:r/>
      <w:r/>
    </w:p>
    <w:p>
      <w:r/>
      <w:r>
        <w:t>This method simplifies complex stoichiometric calculations (</w:t>
      </w:r>
      <w:hyperlink r:id="rId17">
        <w:r>
          <w:rPr>
            <w:color w:val="0000EE"/>
            <w:u w:val="single"/>
          </w:rPr>
          <w:t>Wikibooks</w:t>
        </w:r>
      </w:hyperlink>
      <w:r>
        <w:t>).</w:t>
      </w:r>
      <w:r/>
    </w:p>
    <w:p>
      <w:pPr>
        <w:pStyle w:val="Heading3"/>
      </w:pPr>
      <w:r>
        <w:t>Stoichiometry in Solution Chemistry</w:t>
      </w:r>
      <w:r/>
    </w:p>
    <w:p>
      <w:r/>
      <w:r>
        <w:t>In solution chemistry, stoichiometry is used to calculate concentrations, volumes, and moles of solutes. For example, to prepare 1 L of a 0.5 M (\ce{NaCl}) solution:</w:t>
      </w:r>
      <w:r/>
      <w:r/>
    </w:p>
    <w:p>
      <w:pPr>
        <w:pStyle w:val="ListNumber"/>
        <w:spacing w:line="240" w:lineRule="auto"/>
        <w:ind w:left="720"/>
      </w:pPr>
      <w:r/>
    </w:p>
    <w:p>
      <w:r/>
      <w:r>
        <w:t>Calculate the moles of (\ce{NaCl}) required: [ \text{Moles} = \text{Molarity} \times \text{Volume} = 0.5 , \text{M} \times 1 , \text{L} = 0.5 , \text{mol} ]</w:t>
      </w:r>
      <w:r/>
      <w:r/>
    </w:p>
    <w:p>
      <w:pPr>
        <w:pStyle w:val="ListNumber"/>
        <w:spacing w:line="240" w:lineRule="auto"/>
        <w:ind w:left="720"/>
      </w:pPr>
      <w:r/>
    </w:p>
    <w:p>
      <w:r/>
      <w:r>
        <w:t>Convert moles to mass: [ \text{Mass} = \text{Moles} \times \text{Molar Mass} = 0.5 , \text{mol} \times 58.5 , \text{g/mol} = 29.25 , \text{g} ]</w:t>
      </w:r>
      <w:r/>
      <w:r/>
      <w:r/>
    </w:p>
    <w:p>
      <w:r/>
      <w:r>
        <w:t>This calculation demonstrates the application of stoichiometry in preparing solutions (</w:t>
      </w:r>
      <w:hyperlink r:id="rId15">
        <w:r>
          <w:rPr>
            <w:color w:val="0000EE"/>
            <w:u w:val="single"/>
          </w:rPr>
          <w:t>Chemistry LibreTexts</w:t>
        </w:r>
      </w:hyperlink>
      <w:r>
        <w:t>).</w:t>
      </w:r>
      <w:r/>
    </w:p>
    <w:p>
      <w:pPr>
        <w:pStyle w:val="Heading2"/>
      </w:pPr>
      <w:r>
        <w:t>Balancing Chemical Equations: A Detailed Process</w:t>
      </w:r>
      <w:r/>
    </w:p>
    <w:p>
      <w:r/>
      <w:r>
        <w:t>Balancing chemical equations is a fundamental step in stoichiometry, ensuring that the law of conservation of mass is upheld. This section delves into the systematic process of balancing equations, emphasizing the strategies and techniques used to achieve equilibrium in chemical reactions. Unlike the existing content, which focuses on the role of stoichiometric coefficients or the law of conservation of mass, this section provides a step-by-step guide to balancing equations, highlighting the nuances of complex reactions.</w:t>
      </w:r>
      <w:r/>
    </w:p>
    <w:p>
      <w:pPr>
        <w:pStyle w:val="Heading3"/>
      </w:pPr>
      <w:r>
        <w:t>Step-by-Step Process for Balancing Equations</w:t>
      </w:r>
      <w:r/>
      <w:r/>
    </w:p>
    <w:p>
      <w:pPr>
        <w:pStyle w:val="ListNumber"/>
        <w:spacing w:line="240" w:lineRule="auto"/>
        <w:ind w:left="720"/>
      </w:pPr>
      <w:r/>
    </w:p>
    <w:p>
      <w:r/>
      <w:r>
        <w:rPr>
          <w:b/>
        </w:rPr>
        <w:t>Identify Reactants and Products</w:t>
        <w:br/>
      </w:r>
      <w:r>
        <w:t>Write down the unbalanced chemical equation, ensuring that all reactants and products are correctly represented by their chemical formulas. For example, the combustion of ethane can be written as:</w:t>
        <w:br/>
      </w:r>
      <w:r>
        <w:t>[\ce{C2H6 + O2 -&gt; CO2 + H2O}]</w:t>
        <w:br/>
      </w:r>
      <w:r>
        <w:t>At this stage, the equation is unbalanced, with unequal numbers of atoms on each side (</w:t>
      </w:r>
      <w:hyperlink r:id="rId15">
        <w:r>
          <w:rPr>
            <w:color w:val="0000EE"/>
            <w:u w:val="single"/>
          </w:rPr>
          <w:t>Chemistry LibreTexts</w:t>
        </w:r>
      </w:hyperlink>
      <w:r>
        <w:t>).</w:t>
      </w:r>
      <w:r/>
      <w:r/>
    </w:p>
    <w:p>
      <w:pPr>
        <w:pStyle w:val="ListNumber"/>
        <w:spacing w:line="240" w:lineRule="auto"/>
        <w:ind w:left="720"/>
      </w:pPr>
      <w:r/>
    </w:p>
    <w:p>
      <w:r/>
      <w:r>
        <w:rPr>
          <w:b/>
        </w:rPr>
        <w:t>Count the Atoms of Each Element</w:t>
        <w:br/>
      </w:r>
      <w:r>
        <w:t>List the number of atoms for each element on both sides of the equation. For the example above:</w:t>
      </w:r>
      <w:r/>
      <w:r/>
    </w:p>
    <w:p>
      <w:pPr>
        <w:pStyle w:val="ListBullet"/>
        <w:spacing w:line="240" w:lineRule="auto"/>
        <w:ind w:left="1440"/>
      </w:pPr>
      <w:r/>
      <w:r>
        <w:t>Left side: 2 C, 6 H, 2 O</w:t>
      </w:r>
      <w:r/>
    </w:p>
    <w:p>
      <w:pPr>
        <w:pStyle w:val="ListBullet"/>
        <w:spacing w:line="240" w:lineRule="auto"/>
        <w:ind w:left="1440"/>
      </w:pPr>
      <w:r/>
      <w:r>
        <w:t>Right side: 1 C, 2 H, 3 O</w:t>
      </w:r>
      <w:r/>
      <w:r/>
      <w:r/>
    </w:p>
    <w:p>
      <w:pPr>
        <w:pStyle w:val="ListNumber"/>
        <w:spacing w:line="240" w:lineRule="auto"/>
        <w:ind w:left="720"/>
      </w:pPr>
      <w:r/>
    </w:p>
    <w:p>
      <w:r/>
      <w:r>
        <w:rPr>
          <w:b/>
        </w:rPr>
        <w:t>Balance Elements One at a Time</w:t>
        <w:br/>
      </w:r>
      <w:r>
        <w:t>Begin with the most complex molecule or the element that appears in only one reactant and one product.</w:t>
      </w:r>
      <w:r/>
      <w:r/>
    </w:p>
    <w:p>
      <w:pPr>
        <w:pStyle w:val="ListBullet"/>
        <w:spacing w:line="240" w:lineRule="auto"/>
        <w:ind w:left="1440"/>
      </w:pPr>
      <w:r/>
      <w:r>
        <w:t>Balance carbon: Place a coefficient of 2 in front of (\ce{CO2}):</w:t>
        <w:br/>
      </w:r>
      <w:r>
        <w:t>[\ce{C2H6 + O2 -&gt; 2 CO2 + H2O}]</w:t>
      </w:r>
      <w:r/>
    </w:p>
    <w:p>
      <w:pPr>
        <w:pStyle w:val="ListBullet"/>
        <w:spacing w:line="240" w:lineRule="auto"/>
        <w:ind w:left="1440"/>
      </w:pPr>
      <w:r/>
      <w:r>
        <w:t>Balance hydrogen: Place a coefficient of 3 in front of (\ce{H2O}):</w:t>
        <w:br/>
      </w:r>
      <w:r>
        <w:t>[\ce{C2H6 + O2 -&gt; 2 CO2 + 3 H2O}]</w:t>
        <w:br/>
      </w:r>
      <w:r>
        <w:t>(</w:t>
      </w:r>
      <w:hyperlink r:id="rId18">
        <w:r>
          <w:rPr>
            <w:color w:val="0000EE"/>
            <w:u w:val="single"/>
          </w:rPr>
          <w:t>Warren Institute</w:t>
        </w:r>
      </w:hyperlink>
      <w:r>
        <w:t>).</w:t>
      </w:r>
      <w:r/>
      <w:r/>
      <w:r/>
    </w:p>
    <w:p>
      <w:pPr>
        <w:pStyle w:val="ListNumber"/>
        <w:spacing w:line="240" w:lineRule="auto"/>
        <w:ind w:left="720"/>
      </w:pPr>
      <w:r/>
    </w:p>
    <w:p>
      <w:r/>
      <w:r>
        <w:rPr>
          <w:b/>
        </w:rPr>
        <w:t>Balance Oxygen Last</w:t>
        <w:br/>
      </w:r>
      <w:r>
        <w:t>Oxygen often appears in multiple compounds, so balance it after other elements. On the right side, there are 7 oxygen atoms (4 from (\ce{CO2}) and 3 from (\ce{H2O})). On the left side, adjust the coefficient of (\ce{O2}) to 3.5:</w:t>
        <w:br/>
      </w:r>
      <w:r>
        <w:t>[\ce{C2H6 + 3.5 O2 -&gt; 2 CO2 + 3 H2O}]</w:t>
        <w:br/>
      </w:r>
      <w:r>
        <w:t>To eliminate the fractional coefficient, multiply the entire equation by 2:</w:t>
        <w:br/>
      </w:r>
      <w:r>
        <w:t>[\ce{2 C2H6 + 7 O2 -&gt; 4 CO2 + 6 H2O}]</w:t>
        <w:br/>
      </w:r>
      <w:r>
        <w:t>This ensures all coefficients are whole numbers (</w:t>
      </w:r>
      <w:hyperlink r:id="rId15">
        <w:r>
          <w:rPr>
            <w:color w:val="0000EE"/>
            <w:u w:val="single"/>
          </w:rPr>
          <w:t>Chemistry LibreTexts</w:t>
        </w:r>
      </w:hyperlink>
      <w:r>
        <w:t>).</w:t>
      </w:r>
      <w:r/>
      <w:r/>
    </w:p>
    <w:p>
      <w:pPr>
        <w:pStyle w:val="ListNumber"/>
        <w:spacing w:line="240" w:lineRule="auto"/>
        <w:ind w:left="720"/>
      </w:pPr>
      <w:r/>
    </w:p>
    <w:p>
      <w:r/>
      <w:r>
        <w:rPr>
          <w:b/>
        </w:rPr>
        <w:t>Verify the Balance</w:t>
        <w:br/>
      </w:r>
      <w:r>
        <w:t>Recount the atoms of each element to confirm the equation is balanced. For the final equation:</w:t>
      </w:r>
      <w:r/>
      <w:r/>
    </w:p>
    <w:p>
      <w:pPr>
        <w:pStyle w:val="ListBullet"/>
        <w:spacing w:line="240" w:lineRule="auto"/>
        <w:ind w:left="1440"/>
      </w:pPr>
      <w:r/>
      <w:r>
        <w:t>Left side: 4 C, 12 H, 14 O</w:t>
      </w:r>
      <w:r/>
    </w:p>
    <w:p>
      <w:pPr>
        <w:pStyle w:val="ListBullet"/>
        <w:spacing w:line="240" w:lineRule="auto"/>
        <w:ind w:left="1440"/>
      </w:pPr>
      <w:r/>
      <w:r>
        <w:t>Right side: 4 C, 12 H, 14 O</w:t>
      </w:r>
      <w:r/>
      <w:r/>
      <w:r/>
      <w:r/>
    </w:p>
    <w:p>
      <w:pPr>
        <w:pStyle w:val="Heading3"/>
      </w:pPr>
      <w:r>
        <w:t>Strategies for Complex Equations</w:t>
      </w:r>
      <w:r/>
    </w:p>
    <w:p>
      <w:r/>
      <w:r>
        <w:t>Balancing complex equations, such as redox reactions or those involving polyatomic ions, requires additional techniques. This section introduces methods not covered in the existing content.</w:t>
      </w:r>
      <w:r/>
    </w:p>
    <w:p>
      <w:pPr>
        <w:pStyle w:val="Heading4"/>
      </w:pPr>
      <w:r>
        <w:t>Balancing Redox Reactions</w:t>
      </w:r>
      <w:r/>
    </w:p>
    <w:p>
      <w:r/>
      <w:r>
        <w:t>Redox reactions involve the transfer of electrons, requiring the balancing of both mass and charge. The half-reaction method is commonly used:</w:t>
      </w:r>
      <w:r/>
      <w:r/>
    </w:p>
    <w:p>
      <w:pPr>
        <w:pStyle w:val="ListNumber"/>
        <w:spacing w:line="240" w:lineRule="auto"/>
        <w:ind w:left="720"/>
      </w:pPr>
      <w:r/>
      <w:r>
        <w:t>Split the reaction into oxidation and reduction half-reactions.</w:t>
      </w:r>
      <w:r/>
    </w:p>
    <w:p>
      <w:pPr>
        <w:pStyle w:val="ListNumber"/>
        <w:spacing w:line="240" w:lineRule="auto"/>
        <w:ind w:left="720"/>
      </w:pPr>
      <w:r/>
      <w:r>
        <w:t>Balance each half-reaction for mass (atoms) and charge.</w:t>
      </w:r>
      <w:r/>
    </w:p>
    <w:p>
      <w:pPr>
        <w:pStyle w:val="ListNumber"/>
        <w:spacing w:line="240" w:lineRule="auto"/>
        <w:ind w:left="720"/>
      </w:pPr>
      <w:r/>
      <w:r>
        <w:t>Combine the half-reactions, ensuring electrons are canceled out.</w:t>
        <w:br/>
      </w:r>
      <w:r>
        <w:t>For example, in the reaction:</w:t>
        <w:br/>
      </w:r>
      <w:r>
        <w:t>[\ce{MnO4^- + Fe^2+ -&gt; Mn^2+ + Fe^3+}]</w:t>
        <w:br/>
      </w:r>
      <w:r>
        <w:t>The half-reactions are:</w:t>
      </w:r>
      <w:r/>
      <w:r/>
      <w:r/>
    </w:p>
    <w:p>
      <w:pPr>
        <w:pStyle w:val="ListBullet"/>
        <w:spacing w:line="240" w:lineRule="auto"/>
        <w:ind w:left="720"/>
      </w:pPr>
      <w:r/>
      <w:r>
        <w:t>Oxidation: (\ce{Fe^2+ -&gt; Fe^3+ + e^-})</w:t>
      </w:r>
      <w:r/>
    </w:p>
    <w:p>
      <w:pPr>
        <w:pStyle w:val="ListBullet"/>
        <w:spacing w:line="240" w:lineRule="auto"/>
        <w:ind w:left="720"/>
      </w:pPr>
      <w:r/>
      <w:r>
        <w:t>Reduction: (\ce{MnO4^- + 8 H+ + 5 e^- -&gt; Mn^2+ + 4 H2O})</w:t>
        <w:br/>
      </w:r>
      <w:r>
        <w:t>Combining these gives the balanced equation:</w:t>
        <w:br/>
      </w:r>
      <w:r>
        <w:t>[\ce{MnO4^- + 5 Fe^2+ + 8 H+ -&gt; Mn^2+ + 5 Fe^3+ + 4 H2O}]</w:t>
        <w:br/>
      </w:r>
      <w:r>
        <w:t>(</w:t>
      </w:r>
      <w:hyperlink r:id="rId15">
        <w:r>
          <w:rPr>
            <w:color w:val="0000EE"/>
            <w:u w:val="single"/>
          </w:rPr>
          <w:t>LibreTexts</w:t>
        </w:r>
      </w:hyperlink>
      <w:r>
        <w:t>).</w:t>
      </w:r>
      <w:r/>
      <w:r/>
    </w:p>
    <w:p>
      <w:pPr>
        <w:pStyle w:val="Heading4"/>
      </w:pPr>
      <w:r>
        <w:t>Balancing Equations with Polyatomic Ions</w:t>
      </w:r>
      <w:r/>
    </w:p>
    <w:p>
      <w:r/>
      <w:r>
        <w:t>When polyatomic ions appear unchanged on both sides of the equation, treat them as single units. For instance, in the reaction:</w:t>
        <w:br/>
      </w:r>
      <w:r>
        <w:t>[\ce{Ca(OH)2 + H3PO4 -&gt; Ca3(PO4)2 + H2O}]</w:t>
        <w:br/>
      </w:r>
      <w:r>
        <w:t>Balance the (\ce{PO4^{3-}}) group first, followed by calcium and hydrogen:</w:t>
        <w:br/>
      </w:r>
      <w:r>
        <w:t>[\ce{3 Ca(OH)2 + 2 H3PO4 -&gt; Ca3(PO4)2 + 6 H2O}]</w:t>
        <w:br/>
      </w:r>
      <w:r>
        <w:t>This approach simplifies the process, avoiding unnecessary atom-by-atom balancing (</w:t>
      </w:r>
      <w:hyperlink r:id="rId15">
        <w:r>
          <w:rPr>
            <w:color w:val="0000EE"/>
            <w:u w:val="single"/>
          </w:rPr>
          <w:t>Chemistry LibreTexts</w:t>
        </w:r>
      </w:hyperlink>
      <w:r>
        <w:t>).</w:t>
      </w:r>
      <w:r/>
    </w:p>
    <w:p>
      <w:pPr>
        <w:pBdr>
          <w:bottom w:val="single" w:sz="6" w:space="1" w:color="auto"/>
        </w:pBdr>
      </w:pPr>
      <w:r/>
    </w:p>
    <w:p>
      <w:pPr>
        <w:pStyle w:val="Heading2"/>
      </w:pPr>
      <w:r>
        <w:t>Mole Ratios in Stoichiometry</w:t>
      </w:r>
      <w:r/>
    </w:p>
    <w:p>
      <w:r/>
      <w:r>
        <w:t>Mole ratios, derived from the coefficients of a balanced chemical equation, are essential for stoichiometric calculations. This section explores their application in various contexts, expanding on the existing content by introducing new examples and scenarios.</w:t>
      </w:r>
      <w:r/>
    </w:p>
    <w:p>
      <w:pPr>
        <w:pStyle w:val="Heading3"/>
      </w:pPr>
      <w:r>
        <w:t>Using Mole Ratios for Reactant-Product Relationships</w:t>
      </w:r>
      <w:r/>
    </w:p>
    <w:p>
      <w:r/>
      <w:r>
        <w:t>Mole ratios allow the conversion between moles of reactants and products. For example, in the reaction:</w:t>
        <w:br/>
      </w:r>
      <w:r>
        <w:t>[\ce{2 H2 + O2 -&gt; 2 H2O}]</w:t>
        <w:br/>
      </w:r>
      <w:r>
        <w:t>The mole ratio between (\ce{H2}) and (\ce{H2O}) is 1:1. If 4 moles of (\ce{H2}) are used, 4 moles of (\ce{H2O}) are produced (</w:t>
      </w:r>
      <w:hyperlink r:id="rId16">
        <w:r>
          <w:rPr>
            <w:color w:val="0000EE"/>
            <w:u w:val="single"/>
          </w:rPr>
          <w:t>Chemistry Learner</w:t>
        </w:r>
      </w:hyperlink>
      <w:r>
        <w:t>).</w:t>
      </w:r>
      <w:r/>
    </w:p>
    <w:p>
      <w:pPr>
        <w:pStyle w:val="Heading3"/>
      </w:pPr>
      <w:r>
        <w:t>Mass-to-Mole and Mole-to-Mass Conversions</w:t>
      </w:r>
      <w:r/>
    </w:p>
    <w:p>
      <w:r/>
      <w:r>
        <w:t>To calculate the mass of a product from a given mass of reactant, use the mole ratio and molar masses. For instance, in the combustion of glucose:</w:t>
        <w:br/>
      </w:r>
      <w:r>
        <w:t>[\ce{C6H12O6 + 6 O2 -&gt; 6 CO2 + 6 H2O}]</w:t>
        <w:br/>
      </w:r>
      <w:r>
        <w:t>If 180 g of glucose ((\ce{C6H12O6})) is burned:</w:t>
      </w:r>
      <w:r/>
      <w:r/>
    </w:p>
    <w:p>
      <w:pPr>
        <w:pStyle w:val="ListNumber"/>
        <w:spacing w:line="240" w:lineRule="auto"/>
        <w:ind w:left="720"/>
      </w:pPr>
      <w:r/>
      <w:r>
        <w:t>Calculate moles of glucose:</w:t>
        <w:br/>
      </w:r>
      <w:r>
        <w:t>[\text{Moles of } \ce{C6H12O6} = \frac{\text{Mass}}{\text{Molar Mass}} = \frac{180, \text{g}}{180, \text{g/mol}} = 1, \text{mol}]</w:t>
      </w:r>
      <w:r/>
    </w:p>
    <w:p>
      <w:pPr>
        <w:pStyle w:val="ListNumber"/>
        <w:spacing w:line="240" w:lineRule="auto"/>
        <w:ind w:left="720"/>
      </w:pPr>
      <w:r/>
      <w:r>
        <w:t>Use the mole ratio to find moles of (\ce{CO2}):</w:t>
        <w:br/>
      </w:r>
      <w:r>
        <w:t>[\text{Moles of } \ce{CO2} = 1, \text{mol} \times \frac{6, \text{mol} \ce{CO2}}{1, \text{mol} \ce{C6H12O6}} = 6, \text{mol}]</w:t>
      </w:r>
      <w:r/>
    </w:p>
    <w:p>
      <w:pPr>
        <w:pStyle w:val="ListNumber"/>
        <w:spacing w:line="240" w:lineRule="auto"/>
        <w:ind w:left="720"/>
      </w:pPr>
      <w:r/>
      <w:r>
        <w:t>Convert moles of (\ce{CO2}) to mass:</w:t>
        <w:br/>
      </w:r>
      <w:r>
        <w:t>[\text{Mass of } \ce{CO2} = 6, \text{mol} \times 44, \text{g/mol} = 264, \text{g}]</w:t>
        <w:br/>
      </w:r>
      <w:r>
        <w:t>This calculation demonstrates the practical use of mole ratios (</w:t>
      </w:r>
      <w:hyperlink r:id="rId15">
        <w:r>
          <w:rPr>
            <w:color w:val="0000EE"/>
            <w:u w:val="single"/>
          </w:rPr>
          <w:t>LibreTexts</w:t>
        </w:r>
      </w:hyperlink>
      <w:r>
        <w:t>).</w:t>
      </w:r>
      <w:r/>
      <w:r/>
    </w:p>
    <w:p>
      <w:pPr>
        <w:pStyle w:val="Heading3"/>
      </w:pPr>
      <w:r>
        <w:t>Mole Ratios in Limiting Reactant Problems</w:t>
      </w:r>
      <w:r/>
    </w:p>
    <w:p>
      <w:r/>
      <w:r>
        <w:t>In reactions with multiple reactants, the limiting reactant determines the amount of product formed. Consider the reaction:</w:t>
        <w:br/>
      </w:r>
      <w:r>
        <w:t>[\ce{2 Al + 3 Cl2 -&gt; 2 AlCl3}]</w:t>
        <w:br/>
      </w:r>
      <w:r>
        <w:t>If 5 moles of (\ce{Al}) and 6 moles of (\ce{Cl2}) are available:</w:t>
      </w:r>
      <w:r/>
      <w:r/>
    </w:p>
    <w:p>
      <w:pPr>
        <w:pStyle w:val="ListNumber"/>
        <w:spacing w:line="240" w:lineRule="auto"/>
        <w:ind w:left="720"/>
      </w:pPr>
      <w:r/>
      <w:r>
        <w:t>Use the mole ratio to calculate the required (\ce{Cl2}) for 5 moles of (\ce{Al}):</w:t>
        <w:br/>
      </w:r>
      <w:r>
        <w:t>[\text{Required } \ce{Cl2} = 5, \text{mol} \times \frac{3, \text{mol} \ce{Cl2}}{2, \text{mol} \ce{Al}} = 7.5, \text{mol}]</w:t>
        <w:br/>
      </w:r>
      <w:r>
        <w:t>Since only 6 moles of (\ce{Cl2}) are available, (\ce{Cl2}) is the limiting reactant.</w:t>
      </w:r>
      <w:r/>
    </w:p>
    <w:p>
      <w:pPr>
        <w:pStyle w:val="ListNumber"/>
        <w:spacing w:line="240" w:lineRule="auto"/>
        <w:ind w:left="720"/>
      </w:pPr>
      <w:r/>
      <w:r>
        <w:t>Calculate the moles of (\ce{AlCl3}) produced:</w:t>
        <w:br/>
      </w:r>
      <w:r>
        <w:t>[\text{Moles of } \ce{AlCl3} = 6, \text{mol} \times \frac{2, \text{mol} \ce{AlCl3}}{3, \text{mol} \ce{Cl2}} = 4, \text{mol}]</w:t>
        <w:br/>
      </w:r>
      <w:r>
        <w:t>This approach ensures accurate predictions of product quantities (</w:t>
      </w:r>
      <w:hyperlink r:id="rId15">
        <w:r>
          <w:rPr>
            <w:color w:val="0000EE"/>
            <w:u w:val="single"/>
          </w:rPr>
          <w:t>Chemistry LibreTexts</w:t>
        </w:r>
      </w:hyperlink>
      <w:r>
        <w:t>).</w:t>
      </w:r>
      <w:r/>
      <w:r/>
    </w:p>
    <w:p>
      <w:pPr>
        <w:pBdr>
          <w:bottom w:val="single" w:sz="6" w:space="1" w:color="auto"/>
        </w:pBdr>
      </w:pPr>
      <w:r/>
    </w:p>
    <w:p>
      <w:r/>
      <w:r>
        <w:t>This report provides a comprehensive and unique exploration of balancing chemical equations and mole ratios, focusing on detailed methodologies and advanced applications not covered in existing content. By addressing these aspects, it enhances the understanding of stoichiometry as a critical tool in chemistry.</w:t>
      </w:r>
      <w:r/>
    </w:p>
    <w:p>
      <w:pPr>
        <w:pStyle w:val="Heading2"/>
      </w:pPr>
      <w:r>
        <w:t>Applications of Stoichiometry in Quantitative Calculations</w:t>
      </w:r>
      <w:r/>
    </w:p>
    <w:p>
      <w:pPr>
        <w:pStyle w:val="Heading3"/>
      </w:pPr>
      <w:r>
        <w:t>Stoichiometry in Pharmaceutical Dosage Calculations</w:t>
      </w:r>
      <w:r/>
    </w:p>
    <w:p>
      <w:r/>
      <w:r>
        <w:t>Stoichiometry plays a critical role in the pharmaceutical industry, particularly in determining accurate dosages of medications. The quantitative relationships between reactants and products in chemical reactions are essential for ensuring the safety and efficacy of drugs. Unlike the existing content on stoichiometry in pharmaceuticals, which focuses on general applications, this section delves into the specific calculations used in dosage formulation.</w:t>
      </w:r>
      <w:r/>
    </w:p>
    <w:p>
      <w:r/>
      <w:r>
        <w:t>For example, consider the synthesis of aspirin (acetylsalicylic acid, (\ce{C9H8O4})), where salicylic acid ((\ce{C7H6O3})) reacts with acetic anhydride ((\ce{C4H6O3})) to produce aspirin and acetic acid ((\ce{CH3COOH})):</w:t>
      </w:r>
      <w:r/>
    </w:p>
    <w:p>
      <w:r/>
      <w:r>
        <w:t>[ \ce{C7H6O3 + C4H6O3 -&gt; C9H8O4 + CH3COOH} ]</w:t>
      </w:r>
      <w:r/>
    </w:p>
    <w:p>
      <w:r/>
      <w:r>
        <w:t>If a pharmaceutical company needs to produce 500 g of aspirin, the stoichiometric calculations proceed as follows:</w:t>
      </w:r>
      <w:r/>
      <w:r/>
    </w:p>
    <w:p>
      <w:pPr>
        <w:pStyle w:val="ListNumber"/>
        <w:spacing w:line="240" w:lineRule="auto"/>
        <w:ind w:left="720"/>
      </w:pPr>
      <w:r/>
    </w:p>
    <w:p>
      <w:r/>
      <w:r>
        <w:rPr>
          <w:b/>
        </w:rPr>
        <w:t>Calculate the moles of aspirin required</w:t>
      </w:r>
      <w:r>
        <w:t>: [ \text{Moles of } \ce{C9H8O4} = \frac{\text{Mass}}{\text{Molar Mass}} = \frac{500 , \text{g}}{180.16 , \text{g/mol}} = 2.78 , \text{mol} ]</w:t>
      </w:r>
      <w:r/>
      <w:r/>
    </w:p>
    <w:p>
      <w:pPr>
        <w:pStyle w:val="ListNumber"/>
        <w:spacing w:line="240" w:lineRule="auto"/>
        <w:ind w:left="720"/>
      </w:pPr>
      <w:r/>
    </w:p>
    <w:p>
      <w:r/>
      <w:r>
        <w:rPr>
          <w:b/>
        </w:rPr>
        <w:t>Determine the moles of salicylic acid needed</w:t>
      </w:r>
      <w:r>
        <w:t xml:space="preserve"> (1:1 mole ratio with aspirin): [ \text{Moles of } \ce{C7H6O3} = 2.78 , \text{mol} ]</w:t>
      </w:r>
      <w:r/>
      <w:r/>
    </w:p>
    <w:p>
      <w:pPr>
        <w:pStyle w:val="ListNumber"/>
        <w:spacing w:line="240" w:lineRule="auto"/>
        <w:ind w:left="720"/>
      </w:pPr>
      <w:r/>
    </w:p>
    <w:p>
      <w:r/>
      <w:r>
        <w:rPr>
          <w:b/>
        </w:rPr>
        <w:t>Calculate the mass of salicylic acid required</w:t>
      </w:r>
      <w:r>
        <w:t>: [ \text{Mass of } \ce{C7H6O3} = \text{Moles} \times \text{Molar Mass} = 2.78 , \text{mol} \times 138.12 , \text{g/mol} = 383.96 , \text{g} ]</w:t>
      </w:r>
      <w:r/>
      <w:r/>
      <w:r/>
    </w:p>
    <w:p>
      <w:r/>
      <w:r>
        <w:t>This precision ensures that the correct amount of reactants is used, minimizing waste and maximizing yield (</w:t>
      </w:r>
      <w:hyperlink r:id="rId19">
        <w:r>
          <w:rPr>
            <w:color w:val="0000EE"/>
            <w:u w:val="single"/>
          </w:rPr>
          <w:t>Solubility of Things</w:t>
        </w:r>
      </w:hyperlink>
      <w:r>
        <w:t>).</w:t>
      </w:r>
      <w:r/>
    </w:p>
    <w:p>
      <w:r/>
      <w:r>
        <w:t>Additionally, stoichiometry is vital in personalized medicine, where dosages are tailored to individual patient parameters such as body weight and age. For instance, if a medication requires 2 mg of active ingredient per kilogram of body weight, the dose for a 70 kg patient is calculated as:</w:t>
      </w:r>
      <w:r/>
    </w:p>
    <w:p>
      <w:r/>
      <w:r>
        <w:t>[ \text{Dose} = 2 , \text{mg/kg} \times 70 , \text{kg} = 140 , \text{mg} ]</w:t>
      </w:r>
      <w:r/>
    </w:p>
    <w:p>
      <w:r/>
      <w:r>
        <w:t>This quantitative approach ensures therapeutic efficacy while preventing overdoses or subtherapeutic dosing (</w:t>
      </w:r>
      <w:hyperlink r:id="rId20">
        <w:r>
          <w:rPr>
            <w:color w:val="0000EE"/>
            <w:u w:val="single"/>
          </w:rPr>
          <w:t>Solubility of Things</w:t>
        </w:r>
      </w:hyperlink>
      <w:r>
        <w:t>).</w:t>
      </w:r>
      <w:r/>
    </w:p>
    <w:p>
      <w:pPr>
        <w:pStyle w:val="Heading3"/>
      </w:pPr>
      <w:r>
        <w:t>Environmental Applications: Pollution Control Metrics</w:t>
      </w:r>
      <w:r/>
    </w:p>
    <w:p>
      <w:r/>
      <w:r>
        <w:t>Stoichiometry is indispensable in environmental chemistry, particularly in pollution control and waste management. Unlike previous discussions on stoichiometry in environmental science, which focus broadly on pollutant concentrations, this section emphasizes the quantitative calculations used to assess and mitigate pollution.</w:t>
      </w:r>
      <w:r/>
    </w:p>
    <w:p>
      <w:r/>
      <w:r>
        <w:t>For example, in combustion reactions that produce carbon dioxide ((\ce{CO2})), stoichiometry helps quantify emissions. Consider the combustion of methane ((\ce{CH4})):</w:t>
      </w:r>
      <w:r/>
    </w:p>
    <w:p>
      <w:r/>
      <w:r>
        <w:t>[ \ce{CH4 + 2 O2 -&gt; CO2 + 2 H2O} ]</w:t>
      </w:r>
      <w:r/>
    </w:p>
    <w:p>
      <w:r/>
      <w:r>
        <w:t>If 100 g of methane is burned, the mass of (\ce{CO2}) produced can be calculated:</w:t>
      </w:r>
      <w:r/>
      <w:r/>
    </w:p>
    <w:p>
      <w:pPr>
        <w:pStyle w:val="ListNumber"/>
        <w:spacing w:line="240" w:lineRule="auto"/>
        <w:ind w:left="720"/>
      </w:pPr>
      <w:r/>
    </w:p>
    <w:p>
      <w:r/>
      <w:r>
        <w:rPr>
          <w:b/>
        </w:rPr>
        <w:t>Calculate the moles of methane</w:t>
      </w:r>
      <w:r>
        <w:t>: [ \text{Moles of } \ce{CH4} = \frac{\text{Mass}}{\text{Molar Mass}} = \frac{100 , \text{g}}{16.04 , \text{g/mol}} = 6.24 , \text{mol} ]</w:t>
      </w:r>
      <w:r/>
      <w:r/>
    </w:p>
    <w:p>
      <w:pPr>
        <w:pStyle w:val="ListNumber"/>
        <w:spacing w:line="240" w:lineRule="auto"/>
        <w:ind w:left="720"/>
      </w:pPr>
      <w:r/>
    </w:p>
    <w:p>
      <w:r/>
      <w:r>
        <w:rPr>
          <w:b/>
        </w:rPr>
        <w:t>Determine the moles of (\ce{CO2}) produced</w:t>
      </w:r>
      <w:r>
        <w:t xml:space="preserve"> (1:1 mole ratio with methane): [ \text{Moles of } \ce{CO2} = 6.24 , \text{mol} ]</w:t>
      </w:r>
      <w:r/>
      <w:r/>
    </w:p>
    <w:p>
      <w:pPr>
        <w:pStyle w:val="ListNumber"/>
        <w:spacing w:line="240" w:lineRule="auto"/>
        <w:ind w:left="720"/>
      </w:pPr>
      <w:r/>
    </w:p>
    <w:p>
      <w:r/>
      <w:r>
        <w:rPr>
          <w:b/>
        </w:rPr>
        <w:t>Calculate the mass of (\ce{CO2}) produced</w:t>
      </w:r>
      <w:r>
        <w:t>: [ \text{Mass of } \ce{CO2} = \text{Moles} \times \text{Molar Mass} = 6.24 , \text{mol} \times 44.01 , \text{g/mol} = 274.58 , \text{g} ]</w:t>
      </w:r>
      <w:r/>
      <w:r/>
      <w:r/>
    </w:p>
    <w:p>
      <w:r/>
      <w:r>
        <w:t>This calculation is critical for industries to monitor and reduce greenhouse gas emissions, ensuring compliance with environmental regulations (</w:t>
      </w:r>
      <w:hyperlink r:id="rId21">
        <w:r>
          <w:rPr>
            <w:color w:val="0000EE"/>
            <w:u w:val="single"/>
          </w:rPr>
          <w:t>Solubility of Things</w:t>
        </w:r>
      </w:hyperlink>
      <w:r>
        <w:t>).</w:t>
      </w:r>
      <w:r/>
    </w:p>
    <w:p>
      <w:r/>
      <w:r>
        <w:t>Additionally, stoichiometry aids in designing catalytic converters that reduce harmful vehicle emissions. For instance, the conversion of carbon monoxide ((\ce{CO})) to (\ce{CO2}) in a catalytic converter follows the reaction:</w:t>
      </w:r>
      <w:r/>
    </w:p>
    <w:p>
      <w:r/>
      <w:r>
        <w:t>[ \ce{2 CO + O2 -&gt; 2 CO2} ]</w:t>
      </w:r>
      <w:r/>
    </w:p>
    <w:p>
      <w:r/>
      <w:r>
        <w:t>By calculating the precise ratios of reactants, engineers can optimize the efficiency of these devices, reducing air pollution (</w:t>
      </w:r>
      <w:hyperlink r:id="rId21">
        <w:r>
          <w:rPr>
            <w:color w:val="0000EE"/>
            <w:u w:val="single"/>
          </w:rPr>
          <w:t>Solubility of Things</w:t>
        </w:r>
      </w:hyperlink>
      <w:r>
        <w:t>).</w:t>
      </w:r>
      <w:r/>
    </w:p>
    <w:p>
      <w:pPr>
        <w:pStyle w:val="Heading3"/>
      </w:pPr>
      <w:r>
        <w:t>Industrial Applications: Reaction Yield Optimization</w:t>
      </w:r>
      <w:r/>
    </w:p>
    <w:p>
      <w:r/>
      <w:r>
        <w:t>In industrial chemistry, stoichiometry is pivotal for optimizing reaction yields, ensuring efficient resource utilization and cost-effectiveness. This section expands on the existing content by focusing on the quantitative methods used to maximize yields in large-scale production.</w:t>
      </w:r>
      <w:r/>
    </w:p>
    <w:p>
      <w:r/>
      <w:r>
        <w:t>Consider the Haber process for ammonia ((\ce{NH3})) synthesis:</w:t>
      </w:r>
      <w:r/>
    </w:p>
    <w:p>
      <w:r/>
      <w:r>
        <w:t>[ \ce{N2 + 3 H2 -&gt; 2 NH3} ]</w:t>
      </w:r>
      <w:r/>
    </w:p>
    <w:p>
      <w:r/>
      <w:r>
        <w:t>If an industrial plant uses 1,000 kg of nitrogen gas ((\ce{N2})), the mass of ammonia produced can be calculated:</w:t>
      </w:r>
      <w:r/>
      <w:r/>
    </w:p>
    <w:p>
      <w:pPr>
        <w:pStyle w:val="ListNumber"/>
        <w:spacing w:line="240" w:lineRule="auto"/>
        <w:ind w:left="720"/>
      </w:pPr>
      <w:r/>
    </w:p>
    <w:p>
      <w:r/>
      <w:r>
        <w:rPr>
          <w:b/>
        </w:rPr>
        <w:t>Calculate the moles of nitrogen gas</w:t>
      </w:r>
      <w:r>
        <w:t>: [ \text{Moles of } \ce{N2} = \frac{\text{Mass}}{\text{Molar Mass}} = \frac{1,000 , \text{kg}}{28.02 , \text{g/mol}} = 35,698.57 , \text{mol} ]</w:t>
      </w:r>
      <w:r/>
      <w:r/>
    </w:p>
    <w:p>
      <w:pPr>
        <w:pStyle w:val="ListNumber"/>
        <w:spacing w:line="240" w:lineRule="auto"/>
        <w:ind w:left="720"/>
      </w:pPr>
      <w:r/>
    </w:p>
    <w:p>
      <w:r/>
      <w:r>
        <w:rPr>
          <w:b/>
        </w:rPr>
        <w:t>Determine the moles of ammonia produced</w:t>
      </w:r>
      <w:r>
        <w:t xml:space="preserve"> (1:2 mole ratio with nitrogen): [ \text{Moles of } \ce{NH3} = 2 \times 35,698.57 , \text{mol} = 71,397.14 , \text{mol} ]</w:t>
      </w:r>
      <w:r/>
      <w:r/>
    </w:p>
    <w:p>
      <w:pPr>
        <w:pStyle w:val="ListNumber"/>
        <w:spacing w:line="240" w:lineRule="auto"/>
        <w:ind w:left="720"/>
      </w:pPr>
      <w:r/>
    </w:p>
    <w:p>
      <w:r/>
      <w:r>
        <w:rPr>
          <w:b/>
        </w:rPr>
        <w:t>Calculate the mass of ammonia produced</w:t>
      </w:r>
      <w:r>
        <w:t>: [ \text{Mass of } \ce{NH3} = \text{Moles} \times \text{Molar Mass} = 71,397.14 , \text{mol} \times 17.03 , \text{g/mol} = 1,215,000 , \text{g} , (1,215 , \text{kg}) ]</w:t>
      </w:r>
      <w:r/>
      <w:r/>
      <w:r/>
    </w:p>
    <w:p>
      <w:r/>
      <w:r>
        <w:t>This calculation ensures that the process is optimized to produce the maximum amount of ammonia while minimizing waste (</w:t>
      </w:r>
      <w:hyperlink r:id="rId21">
        <w:r>
          <w:rPr>
            <w:color w:val="0000EE"/>
            <w:u w:val="single"/>
          </w:rPr>
          <w:t>Solubility of Things</w:t>
        </w:r>
      </w:hyperlink>
      <w:r>
        <w:t>).</w:t>
      </w:r>
      <w:r/>
    </w:p>
    <w:p>
      <w:r/>
      <w:r>
        <w:t>Additionally, stoichiometry is used in quality control to ensure that products meet specifications. For example, in the production of sulfuric acid ((\ce{H2SO4})), the stoichiometric ratio of sulfur dioxide ((\ce{SO2})) to oxygen ((\ce{O2})) must be carefully controlled to achieve the desired purity (</w:t>
      </w:r>
      <w:hyperlink r:id="rId21">
        <w:r>
          <w:rPr>
            <w:color w:val="0000EE"/>
            <w:u w:val="single"/>
          </w:rPr>
          <w:t>Solubility of Things</w:t>
        </w:r>
      </w:hyperlink>
      <w:r>
        <w:t>).</w:t>
      </w:r>
      <w:r/>
    </w:p>
    <w:p>
      <w:pPr>
        <w:pStyle w:val="Heading3"/>
      </w:pPr>
      <w:r>
        <w:t>Food Chemistry: Recipe Scaling and Nutritional Analysis</w:t>
      </w:r>
      <w:r/>
    </w:p>
    <w:p>
      <w:r/>
      <w:r>
        <w:t>Stoichiometry also finds applications in food chemistry, where it is used to scale recipes and analyze nutritional content. Unlike previous discussions that focus on industrial or environmental applications, this section highlights the role of stoichiometry in everyday life.</w:t>
      </w:r>
      <w:r/>
    </w:p>
    <w:p>
      <w:r/>
      <w:r>
        <w:t>For example, consider a recipe for pancakes:</w:t>
      </w:r>
      <w:r/>
    </w:p>
    <w:p>
      <w:r/>
      <w:r>
        <w:t>[ \text{1 cup mix + } \frac{3}{4} \text{ cup milk + 1 egg -&gt; 8 pancakes} ]</w:t>
      </w:r>
      <w:r/>
    </w:p>
    <w:p>
      <w:r/>
      <w:r>
        <w:t>If a chef needs to prepare 24 pancakes, the ingredients are scaled proportionally:</w:t>
      </w:r>
      <w:r/>
      <w:r/>
    </w:p>
    <w:p>
      <w:pPr>
        <w:pStyle w:val="ListNumber"/>
        <w:spacing w:line="240" w:lineRule="auto"/>
        <w:ind w:left="720"/>
      </w:pPr>
      <w:r/>
    </w:p>
    <w:p>
      <w:r/>
      <w:r>
        <w:rPr>
          <w:b/>
        </w:rPr>
        <w:t>Calculate the required mix</w:t>
      </w:r>
      <w:r>
        <w:t>: [ \text{Mix} = 1 , \text{cup} \times \frac{24}{8} = 3 , \text{cups} ]</w:t>
      </w:r>
      <w:r/>
      <w:r/>
    </w:p>
    <w:p>
      <w:pPr>
        <w:pStyle w:val="ListNumber"/>
        <w:spacing w:line="240" w:lineRule="auto"/>
        <w:ind w:left="720"/>
      </w:pPr>
      <w:r/>
    </w:p>
    <w:p>
      <w:r/>
      <w:r>
        <w:rPr>
          <w:b/>
        </w:rPr>
        <w:t>Determine the milk needed</w:t>
      </w:r>
      <w:r>
        <w:t>: [ \text{Milk} = \frac{3}{4} , \text{cup} \times \frac{24}{8} = 2.25 , \text{cups} ]</w:t>
      </w:r>
      <w:r/>
      <w:r/>
    </w:p>
    <w:p>
      <w:pPr>
        <w:pStyle w:val="ListNumber"/>
        <w:spacing w:line="240" w:lineRule="auto"/>
        <w:ind w:left="720"/>
      </w:pPr>
      <w:r/>
    </w:p>
    <w:p>
      <w:r/>
      <w:r>
        <w:rPr>
          <w:b/>
        </w:rPr>
        <w:t>Calculate the number of eggs</w:t>
      </w:r>
      <w:r>
        <w:t>: [ \text{Eggs} = 1 , \text{egg} \times \frac{24}{8} = 3 , \text{eggs} ]</w:t>
      </w:r>
      <w:r/>
      <w:r/>
      <w:r/>
    </w:p>
    <w:p>
      <w:r/>
      <w:r>
        <w:t>This proportional scaling ensures consistency in taste and texture (</w:t>
      </w:r>
      <w:hyperlink r:id="rId22">
        <w:r>
          <w:rPr>
            <w:color w:val="0000EE"/>
            <w:u w:val="single"/>
          </w:rPr>
          <w:t>StudiousGuy</w:t>
        </w:r>
      </w:hyperlink>
      <w:r>
        <w:t>).</w:t>
      </w:r>
      <w:r/>
    </w:p>
    <w:p>
      <w:r/>
      <w:r>
        <w:t>In nutritional analysis, stoichiometry helps determine the caloric content of food. For example, the combustion of glucose ((\ce{C6H12O6})) in a calorimeter releases energy:</w:t>
      </w:r>
      <w:r/>
    </w:p>
    <w:p>
      <w:r/>
      <w:r>
        <w:t>[ \ce{C6H12O6 + 6 O2 -&gt; 6 CO2 + 6 H2O + Energy} ]</w:t>
      </w:r>
      <w:r/>
    </w:p>
    <w:p>
      <w:r/>
      <w:r>
        <w:t>By measuring the heat released, scientists can calculate the caloric value of the food, aiding in dietary planning and food labeling (</w:t>
      </w:r>
      <w:hyperlink r:id="rId20">
        <w:r>
          <w:rPr>
            <w:color w:val="0000EE"/>
            <w:u w:val="single"/>
          </w:rPr>
          <w:t>Solubility of Things</w:t>
        </w:r>
      </w:hyperlink>
      <w:r>
        <w:t>).</w:t>
      </w:r>
      <w:r/>
    </w:p>
    <w:p>
      <w:pPr>
        <w:pStyle w:val="Heading3"/>
      </w:pPr>
      <w:r>
        <w:t>Forensic Chemistry: Crime Scene Analysis</w:t>
      </w:r>
      <w:r/>
    </w:p>
    <w:p>
      <w:r/>
      <w:r>
        <w:t>In forensic science, stoichiometry is used to analyze evidence and reconstruct crime scenes. This section introduces a unique application of stoichiometry not covered in existing content.</w:t>
      </w:r>
      <w:r/>
    </w:p>
    <w:p>
      <w:r/>
      <w:r>
        <w:t>For instance, in arson investigations, the combustion of hydrocarbons can be analyzed to determine the accelerant used. Consider the combustion of octane ((\ce{C8H18})):</w:t>
      </w:r>
      <w:r/>
    </w:p>
    <w:p>
      <w:r/>
      <w:r>
        <w:t>[ \ce{2 C8H18 + 25 O2 -&gt; 16 CO2 + 18 H2O} ]</w:t>
      </w:r>
      <w:r/>
    </w:p>
    <w:p>
      <w:r/>
      <w:r>
        <w:t>By measuring the amounts of (\ce{CO2}) and (\ce{H2O}) produced, forensic chemists can calculate the amount of fuel burned, providing clues about the fire's origin (</w:t>
      </w:r>
      <w:hyperlink r:id="rId20">
        <w:r>
          <w:rPr>
            <w:color w:val="0000EE"/>
            <w:u w:val="single"/>
          </w:rPr>
          <w:t>Solubility of Things</w:t>
        </w:r>
      </w:hyperlink>
      <w:r>
        <w:t>).</w:t>
      </w:r>
      <w:r/>
    </w:p>
    <w:p>
      <w:r/>
      <w:r>
        <w:t>Stoichiometry also aids in toxicology, where the concentration of substances in blood or urine is calculated to determine exposure levels. For example, the metabolism of ethanol ((\ce{C2H5OH})) follows the reaction:</w:t>
      </w:r>
      <w:r/>
    </w:p>
    <w:p>
      <w:r/>
      <w:r>
        <w:t>[ \ce{C2H5OH + O2 -&gt; CO2 + H2O} ]</w:t>
      </w:r>
      <w:r/>
    </w:p>
    <w:p>
      <w:r/>
      <w:r>
        <w:t>By analyzing the products, toxicologists can estimate the amount of alcohol consumed, aiding in legal investigations (</w:t>
      </w:r>
      <w:hyperlink r:id="rId20">
        <w:r>
          <w:rPr>
            <w:color w:val="0000EE"/>
            <w:u w:val="single"/>
          </w:rPr>
          <w:t>Solubility of Things</w:t>
        </w:r>
      </w:hyperlink>
      <w:r>
        <w:t>).</w:t>
      </w:r>
      <w:r/>
    </w:p>
    <w:p>
      <w:pPr>
        <w:pStyle w:val="Heading2"/>
      </w:pPr>
      <w:r>
        <w:t>Conclusion</w:t>
      </w:r>
      <w:r/>
    </w:p>
    <w:p>
      <w:r/>
      <w:r>
        <w:t xml:space="preserve">This research report provides a comprehensive exploration of stoichiometry, emphasizing its foundational principles, practical applications, and advanced methodologies. Stoichiometry is grounded in the </w:t>
      </w:r>
      <w:r>
        <w:rPr>
          <w:b/>
        </w:rPr>
        <w:t>Law of Conservation of Mass</w:t>
      </w:r>
      <w:r>
        <w:t>, which ensures that matter is neither created nor destroyed in chemical reactions, as demonstrated through balanced equations and molar mass calculations (</w:t>
      </w:r>
      <w:hyperlink r:id="rId15">
        <w:r>
          <w:rPr>
            <w:color w:val="0000EE"/>
            <w:u w:val="single"/>
          </w:rPr>
          <w:t>Chemistry LibreTexts</w:t>
        </w:r>
      </w:hyperlink>
      <w:r>
        <w:t>). The concept of stoichiometric coefficients, derived from balanced chemical equations, is critical for determining mole ratios, enabling precise quantitative relationships between reactants and products. These principles are further applied in mass-to-mass conversions, limiting reactant analysis, and percentage yield calculations, which are essential for both theoretical and practical problem-solving in chemistry (</w:t>
      </w:r>
      <w:hyperlink r:id="rId16">
        <w:r>
          <w:rPr>
            <w:color w:val="0000EE"/>
            <w:u w:val="single"/>
          </w:rPr>
          <w:t>Chemistry Learner</w:t>
        </w:r>
      </w:hyperlink>
      <w:r>
        <w:t>).</w:t>
      </w:r>
      <w:r/>
    </w:p>
    <w:p>
      <w:r/>
      <w:r>
        <w:t>The report highlights the extensive applications of stoichiometry across various fields, including environmental science, industrial chemistry, pharmaceuticals, and forensic investigations. For instance, stoichiometry is instrumental in optimizing reaction yields in industrial processes like the Haber process for ammonia synthesis, ensuring resource efficiency and cost-effectiveness (</w:t>
      </w:r>
      <w:hyperlink r:id="rId21">
        <w:r>
          <w:rPr>
            <w:color w:val="0000EE"/>
            <w:u w:val="single"/>
          </w:rPr>
          <w:t>Solubility of Things</w:t>
        </w:r>
      </w:hyperlink>
      <w:r>
        <w:t>). In environmental chemistry, it aids in quantifying and mitigating greenhouse gas emissions, while in pharmaceuticals, it ensures accurate dosage formulations for safety and efficacy (</w:t>
      </w:r>
      <w:hyperlink r:id="rId19">
        <w:r>
          <w:rPr>
            <w:color w:val="0000EE"/>
            <w:u w:val="single"/>
          </w:rPr>
          <w:t>Solubility of Things</w:t>
        </w:r>
      </w:hyperlink>
      <w:r>
        <w:t>). Additionally, stoichiometry finds unique applications in forensic science, such as analyzing combustion reactions in arson investigations or determining blood alcohol content in toxicology studies (</w:t>
      </w:r>
      <w:hyperlink r:id="rId20">
        <w:r>
          <w:rPr>
            <w:color w:val="0000EE"/>
            <w:u w:val="single"/>
          </w:rPr>
          <w:t>Solubility of Things</w:t>
        </w:r>
      </w:hyperlink>
      <w:r>
        <w:t>).</w:t>
      </w:r>
      <w:r/>
    </w:p>
    <w:p>
      <w:r/>
      <w:r>
        <w:t>The findings underscore the importance of stoichiometry as a versatile and indispensable tool in both scientific research and real-world applications. Future research could focus on integrating stoichiometric principles with advanced computational tools to enhance accuracy and efficiency in complex chemical systems. Moreover, expanding its application to emerging fields such as green chemistry and sustainable energy could further demonstrate its relevance in addressing global challenges. By mastering stoichiometry, scientists and engineers can continue to innovate and solve critical problems across diverse disciplines.</w:t>
      </w:r>
      <w:r/>
    </w:p>
    <w:p>
      <w:pPr>
        <w:pStyle w:val="Heading2"/>
      </w:pPr>
      <w:r>
        <w:t>References</w:t>
      </w:r>
      <w:r/>
      <w:r/>
    </w:p>
    <w:p>
      <w:pPr>
        <w:pStyle w:val="ListBullet"/>
        <w:spacing w:line="240" w:lineRule="auto"/>
        <w:ind w:left="720"/>
      </w:pPr>
      <w:r/>
      <w:hyperlink r:id="rId16">
        <w:r>
          <w:rPr>
            <w:color w:val="0000EE"/>
            <w:u w:val="single"/>
          </w:rPr>
          <w:t>https://www.chemistrylearner.com/stoichiometry.html</w:t>
        </w:r>
      </w:hyperlink>
      <w:r/>
    </w:p>
    <w:p>
      <w:pPr>
        <w:pStyle w:val="ListBullet"/>
        <w:spacing w:line="240" w:lineRule="auto"/>
        <w:ind w:left="720"/>
      </w:pPr>
      <w:r/>
      <w:hyperlink r:id="rId23">
        <w:r>
          <w:rPr>
            <w:color w:val="0000EE"/>
            <w:u w:val="single"/>
          </w:rPr>
          <w:t>https://chem.libretexts.org/Bookshelves/General_Chemistry/Map:</w:t>
        </w:r>
      </w:hyperlink>
      <w:hyperlink r:id="rId23">
        <w:r>
          <w:rPr>
            <w:color w:val="0000EE"/>
            <w:u w:val="single"/>
          </w:rPr>
          <w:t>Chemistry</w:t>
        </w:r>
      </w:hyperlink>
      <w:hyperlink r:id="rId23">
        <w:r>
          <w:rPr>
            <w:color w:val="0000EE"/>
            <w:u w:val="single"/>
          </w:rPr>
          <w:t>-</w:t>
        </w:r>
      </w:hyperlink>
      <w:hyperlink r:id="rId23">
        <w:r>
          <w:rPr>
            <w:color w:val="0000EE"/>
            <w:u w:val="single"/>
          </w:rPr>
          <w:t>The_Central_Science</w:t>
        </w:r>
      </w:hyperlink>
      <w:hyperlink r:id="rId23">
        <w:r>
          <w:rPr>
            <w:color w:val="0000EE"/>
            <w:u w:val="single"/>
          </w:rPr>
          <w:t>(Brown_et_al.)/03:_Stoichiometry-_Chemical_Formulas_and_Equations</w:t>
        </w:r>
      </w:hyperlink>
      <w:r>
        <w:t>/03:_Stoichiometry-_Chemical_Formulas_and_Equations)</w:t>
      </w:r>
      <w:r/>
    </w:p>
    <w:p>
      <w:pPr>
        <w:pStyle w:val="ListBullet"/>
        <w:spacing w:line="240" w:lineRule="auto"/>
        <w:ind w:left="720"/>
      </w:pPr>
      <w:r/>
      <w:hyperlink r:id="rId19">
        <w:r>
          <w:rPr>
            <w:color w:val="0000EE"/>
            <w:u w:val="single"/>
          </w:rPr>
          <w:t>https://www.solubilityofthings.com/pharmaceutical-applications-stoichiometry</w:t>
        </w:r>
      </w:hyperlink>
      <w:r/>
    </w:p>
    <w:p>
      <w:pPr>
        <w:pStyle w:val="ListBullet"/>
        <w:spacing w:line="240" w:lineRule="auto"/>
        <w:ind w:left="720"/>
      </w:pPr>
      <w:r/>
      <w:hyperlink r:id="rId24">
        <w:r>
          <w:rPr>
            <w:color w:val="0000EE"/>
            <w:u w:val="single"/>
          </w:rPr>
          <w:t>https://academic.oup.com/book/42038/chapter/355777144</w:t>
        </w:r>
      </w:hyperlink>
      <w:r/>
    </w:p>
    <w:p>
      <w:pPr>
        <w:pStyle w:val="ListBullet"/>
        <w:spacing w:line="240" w:lineRule="auto"/>
        <w:ind w:left="720"/>
      </w:pPr>
      <w:r/>
      <w:hyperlink r:id="rId22">
        <w:r>
          <w:rPr>
            <w:color w:val="0000EE"/>
            <w:u w:val="single"/>
          </w:rPr>
          <w:t>https://studiousguy.com/stoichiometry-examples/</w:t>
        </w:r>
      </w:hyperlink>
      <w:r/>
    </w:p>
    <w:p>
      <w:pPr>
        <w:pStyle w:val="ListBullet"/>
        <w:spacing w:line="240" w:lineRule="auto"/>
        <w:ind w:left="720"/>
      </w:pPr>
      <w:r/>
      <w:hyperlink r:id="rId25">
        <w:r>
          <w:rPr>
            <w:color w:val="0000EE"/>
            <w:u w:val="single"/>
          </w:rPr>
          <w:t>https://proceedings.aiche.org/conferences/aiche-annual-meeting/2018/proceeding/paper/200s-stoichiometry-identification-pharmaceutical-reactions-using-dynamic-response-surface</w:t>
        </w:r>
      </w:hyperlink>
      <w:r/>
    </w:p>
    <w:p>
      <w:pPr>
        <w:pStyle w:val="ListBullet"/>
        <w:spacing w:line="240" w:lineRule="auto"/>
        <w:ind w:left="720"/>
      </w:pPr>
      <w:r/>
      <w:hyperlink r:id="rId26">
        <w:r>
          <w:rPr>
            <w:color w:val="0000EE"/>
            <w:u w:val="single"/>
          </w:rPr>
          <w:t>https://bestcalculatorhub.com/calculator/stoichiometry-calculator/</w:t>
        </w:r>
      </w:hyperlink>
      <w:r/>
    </w:p>
    <w:p>
      <w:pPr>
        <w:pStyle w:val="ListBullet"/>
        <w:spacing w:line="240" w:lineRule="auto"/>
        <w:ind w:left="720"/>
      </w:pPr>
      <w:r/>
      <w:hyperlink r:id="rId27">
        <w:r>
          <w:rPr>
            <w:color w:val="0000EE"/>
            <w:u w:val="single"/>
          </w:rPr>
          <w:t>https://www.scribd.com/document/692757089/Industrial-Process-Calculations-CHE-341</w:t>
        </w:r>
      </w:hyperlink>
      <w:r/>
    </w:p>
    <w:p>
      <w:pPr>
        <w:pStyle w:val="ListBullet"/>
        <w:spacing w:line="240" w:lineRule="auto"/>
        <w:ind w:left="720"/>
      </w:pPr>
      <w:r/>
      <w:hyperlink r:id="rId28">
        <w:r>
          <w:rPr>
            <w:color w:val="0000EE"/>
            <w:u w:val="single"/>
          </w:rPr>
          <w:t>https://web.ung.edu/media/chemistry/Chapter4/Chapter4-StoichiometryOfChemicalReactions.pdf</w:t>
        </w:r>
      </w:hyperlink>
      <w:r/>
    </w:p>
    <w:p>
      <w:pPr>
        <w:pStyle w:val="ListBullet"/>
        <w:spacing w:line="240" w:lineRule="auto"/>
        <w:ind w:left="720"/>
      </w:pPr>
      <w:r/>
      <w:hyperlink r:id="rId20">
        <w:r>
          <w:rPr>
            <w:color w:val="0000EE"/>
            <w:u w:val="single"/>
          </w:rPr>
          <w:t>https://www.solubilityofthings.com/real-world-problem-solving-using-stoichiometry</w:t>
        </w:r>
      </w:hyperlink>
      <w:r/>
    </w:p>
    <w:p>
      <w:pPr>
        <w:pStyle w:val="ListBullet"/>
        <w:spacing w:line="240" w:lineRule="auto"/>
        <w:ind w:left="720"/>
      </w:pPr>
      <w:r/>
      <w:hyperlink r:id="rId29">
        <w:r>
          <w:rPr>
            <w:color w:val="0000EE"/>
            <w:u w:val="single"/>
          </w:rPr>
          <w:t>https://warreninstitute.org/how-to-solve-stoichiometry-problems/</w:t>
        </w:r>
      </w:hyperlink>
      <w:r/>
    </w:p>
    <w:p>
      <w:pPr>
        <w:pStyle w:val="ListBullet"/>
        <w:spacing w:line="240" w:lineRule="auto"/>
        <w:ind w:left="720"/>
      </w:pPr>
      <w:r/>
      <w:hyperlink r:id="rId30">
        <w:r>
          <w:rPr>
            <w:color w:val="0000EE"/>
            <w:u w:val="single"/>
          </w:rPr>
          <w:t>https://www.solubilityofthings.com/summary-and-importance-stoichiometric-calculations-chemistry</w:t>
        </w:r>
      </w:hyperlink>
      <w:r/>
    </w:p>
    <w:p>
      <w:pPr>
        <w:pStyle w:val="ListBullet"/>
        <w:spacing w:line="240" w:lineRule="auto"/>
        <w:ind w:left="720"/>
      </w:pPr>
      <w:r/>
      <w:hyperlink r:id="rId31">
        <w:r>
          <w:rPr>
            <w:color w:val="0000EE"/>
            <w:u w:val="single"/>
          </w:rPr>
          <w:t>https://www.khanacademy.org/science/chemistry/chemical-reactions-stoichiometry/stoichiometry-ideal/a/stoichiometry</w:t>
        </w:r>
      </w:hyperlink>
      <w:r/>
    </w:p>
    <w:p>
      <w:pPr>
        <w:pStyle w:val="ListBullet"/>
        <w:spacing w:line="240" w:lineRule="auto"/>
        <w:ind w:left="720"/>
      </w:pPr>
      <w:r/>
      <w:hyperlink r:id="rId14">
        <w:r>
          <w:rPr>
            <w:color w:val="0000EE"/>
            <w:u w:val="single"/>
          </w:rPr>
          <w:t>https://byjus.com/jee/stoichiometry-and-stoichiometric-calculations/</w:t>
        </w:r>
      </w:hyperlink>
      <w:r/>
    </w:p>
    <w:p>
      <w:pPr>
        <w:pStyle w:val="ListBullet"/>
        <w:spacing w:line="240" w:lineRule="auto"/>
        <w:ind w:left="720"/>
      </w:pPr>
      <w:r/>
      <w:hyperlink r:id="rId32">
        <w:r>
          <w:rPr>
            <w:color w:val="0000EE"/>
            <w:u w:val="single"/>
          </w:rPr>
          <w:t>https://www.solubilityofthings.com/applications-stoichiometry-real-world-scenarios</w:t>
        </w:r>
      </w:hyperlink>
      <w:r/>
    </w:p>
    <w:p>
      <w:pPr>
        <w:pStyle w:val="ListBullet"/>
        <w:spacing w:line="240" w:lineRule="auto"/>
        <w:ind w:left="720"/>
      </w:pPr>
      <w:r/>
      <w:hyperlink r:id="rId21">
        <w:r>
          <w:rPr>
            <w:color w:val="0000EE"/>
            <w:u w:val="single"/>
          </w:rPr>
          <w:t>https://www.solubilityofthings.com/real-world-applications-stoichiometric-calculations</w:t>
        </w:r>
      </w:hyperlink>
      <w: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en.wikipedia.org/wiki/Stoichiometry" TargetMode="External"/><Relationship Id="rId10" Type="http://schemas.openxmlformats.org/officeDocument/2006/relationships/hyperlink" Target="https://www.physicsclassroom.com/Chemistry-Tutorial/Stoichiometry/Law-of-Conservation-of-Mass" TargetMode="External"/><Relationship Id="rId11" Type="http://schemas.openxmlformats.org/officeDocument/2006/relationships/hyperlink" Target="https://chem.libretexts.org/Bookshelves/Inorganic_Chemistry/Supplemental_Modules_and_Websites_(Inorganic_Chemistry" TargetMode="External"/><Relationship Id="rId12" Type="http://schemas.openxmlformats.org/officeDocument/2006/relationships/hyperlink" Target="https://www.albert.io/blog/what-is-stoichiometry-examples-and-practice/" TargetMode="External"/><Relationship Id="rId13" Type="http://schemas.openxmlformats.org/officeDocument/2006/relationships/hyperlink" Target="https://chem.libretexts.org/Courses/North_Central_State_College/CHEM_1010:_Introductory_Chemistry/06:_Chemical_Reactions/6.02:_Stoichiometry" TargetMode="External"/><Relationship Id="rId14" Type="http://schemas.openxmlformats.org/officeDocument/2006/relationships/hyperlink" Target="https://byjus.com/jee/stoichiometry-and-stoichiometric-calculations/" TargetMode="External"/><Relationship Id="rId15" Type="http://schemas.openxmlformats.org/officeDocument/2006/relationships/hyperlink" Target="https://chem.libretexts.org" TargetMode="External"/><Relationship Id="rId16" Type="http://schemas.openxmlformats.org/officeDocument/2006/relationships/hyperlink" Target="https://www.chemistrylearner.com/stoichiometry.html" TargetMode="External"/><Relationship Id="rId17" Type="http://schemas.openxmlformats.org/officeDocument/2006/relationships/hyperlink" Target="https://en.wikibooks.org/wiki/General_Chemistry/Stoichiometry" TargetMode="External"/><Relationship Id="rId18" Type="http://schemas.openxmlformats.org/officeDocument/2006/relationships/hyperlink" Target="https://warreninstitute.org/how-to-balance-chemical-equations/" TargetMode="External"/><Relationship Id="rId19" Type="http://schemas.openxmlformats.org/officeDocument/2006/relationships/hyperlink" Target="https://www.solubilityofthings.com/pharmaceutical-applications-stoichiometry" TargetMode="External"/><Relationship Id="rId20" Type="http://schemas.openxmlformats.org/officeDocument/2006/relationships/hyperlink" Target="https://www.solubilityofthings.com/real-world-problem-solving-using-stoichiometry" TargetMode="External"/><Relationship Id="rId21" Type="http://schemas.openxmlformats.org/officeDocument/2006/relationships/hyperlink" Target="https://www.solubilityofthings.com/real-world-applications-stoichiometric-calculations" TargetMode="External"/><Relationship Id="rId22" Type="http://schemas.openxmlformats.org/officeDocument/2006/relationships/hyperlink" Target="https://studiousguy.com/stoichiometry-examples/" TargetMode="External"/><Relationship Id="rId23" Type="http://schemas.openxmlformats.org/officeDocument/2006/relationships/hyperlink" Target="https://chem.libretexts.org/Bookshelves/General_Chemistry/Map:_Chemistry_-_The_Central_Science_(Brown_et_al." TargetMode="External"/><Relationship Id="rId24" Type="http://schemas.openxmlformats.org/officeDocument/2006/relationships/hyperlink" Target="https://academic.oup.com/book/42038/chapter/355777144" TargetMode="External"/><Relationship Id="rId25" Type="http://schemas.openxmlformats.org/officeDocument/2006/relationships/hyperlink" Target="https://proceedings.aiche.org/conferences/aiche-annual-meeting/2018/proceeding/paper/200s-stoichiometry-identification-pharmaceutical-reactions-using-dynamic-response-surface" TargetMode="External"/><Relationship Id="rId26" Type="http://schemas.openxmlformats.org/officeDocument/2006/relationships/hyperlink" Target="https://bestcalculatorhub.com/calculator/stoichiometry-calculator/" TargetMode="External"/><Relationship Id="rId27" Type="http://schemas.openxmlformats.org/officeDocument/2006/relationships/hyperlink" Target="https://www.scribd.com/document/692757089/Industrial-Process-Calculations-CHE-341" TargetMode="External"/><Relationship Id="rId28" Type="http://schemas.openxmlformats.org/officeDocument/2006/relationships/hyperlink" Target="https://web.ung.edu/media/chemistry/Chapter4/Chapter4-StoichiometryOfChemicalReactions.pdf" TargetMode="External"/><Relationship Id="rId29" Type="http://schemas.openxmlformats.org/officeDocument/2006/relationships/hyperlink" Target="https://warreninstitute.org/how-to-solve-stoichiometry-problems/" TargetMode="External"/><Relationship Id="rId30" Type="http://schemas.openxmlformats.org/officeDocument/2006/relationships/hyperlink" Target="https://www.solubilityofthings.com/summary-and-importance-stoichiometric-calculations-chemistry" TargetMode="External"/><Relationship Id="rId31" Type="http://schemas.openxmlformats.org/officeDocument/2006/relationships/hyperlink" Target="https://www.khanacademy.org/science/chemistry/chemical-reactions-stoichiometry/stoichiometry-ideal/a/stoichiometry" TargetMode="External"/><Relationship Id="rId32" Type="http://schemas.openxmlformats.org/officeDocument/2006/relationships/hyperlink" Target="https://www.solubilityofthings.com/applications-stoichiometry-real-world-scenario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