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Donald Knuth: The Father of Algorithm Analysis and Programming Art</w:t>
      </w:r>
      <w:r/>
    </w:p>
    <w:p>
      <w:r/>
      <w:r>
        <w:t>Donald Ervin Knuth, born on January 10, 1938, in Milwaukee, Wisconsin, is widely regarded as one of the most influential figures in the history of computer science. Known as the "father of the analysis of algorithms," Knuth's contributions to the field have fundamentally shaped modern computing. His work spans multiple domains, including algorithms, programming languages, typesetting, and educational methodologies. This report provides a comprehensive overview of Knuth's life, career, and enduring legacy in computer science.</w:t>
      </w:r>
      <w:r/>
    </w:p>
    <w:p>
      <w:pPr>
        <w:pBdr>
          <w:bottom w:val="single" w:sz="6" w:space="1" w:color="auto"/>
        </w:pBdr>
      </w:pPr>
      <w:r/>
    </w:p>
    <w:p>
      <w:pPr>
        <w:pStyle w:val="Heading2"/>
      </w:pPr>
      <w:r>
        <w:t>Early Life and Education</w:t>
      </w:r>
      <w:r/>
    </w:p>
    <w:p>
      <w:r/>
      <w:r>
        <w:t>Donald Knuth's early life was marked by an innate curiosity and a talent for problem-solving. His father, Ervin Henry Knuth, owned a small printing business and taught bookkeeping, which likely influenced Knuth's later interest in typesetting and precision (</w:t>
      </w:r>
      <w:hyperlink r:id="rId9">
        <w:r>
          <w:rPr>
            <w:color w:val="0000EE"/>
            <w:u w:val="single"/>
          </w:rPr>
          <w:t>Wikipedia</w:t>
        </w:r>
      </w:hyperlink>
      <w:r>
        <w:t>). As a student at Milwaukee Lutheran High School, Knuth displayed exceptional ingenuity. For instance, in eighth grade, he won a contest by discovering over 4,500 words that could be formed from the letters in "Ziegler's Giant Bar," far exceeding the judges' count of 2,500 (</w:t>
      </w:r>
      <w:hyperlink r:id="rId9">
        <w:r>
          <w:rPr>
            <w:color w:val="0000EE"/>
            <w:u w:val="single"/>
          </w:rPr>
          <w:t>Wikipedia</w:t>
        </w:r>
      </w:hyperlink>
      <w:r>
        <w:t>).</w:t>
      </w:r>
      <w:r/>
    </w:p>
    <w:p>
      <w:r/>
      <w:r>
        <w:t>Knuth pursued his higher education at the Case Institute of Technology (now Case Western Reserve University), where he earned both a bachelor's and a master's degree in mathematics in 1960. His academic excellence was so remarkable that he was awarded the master’s degree simultaneously with his bachelor’s. He later earned a Ph.D. in mathematics from the California Institute of Technology in 1963 (</w:t>
      </w:r>
      <w:hyperlink r:id="rId10">
        <w:r>
          <w:rPr>
            <w:color w:val="0000EE"/>
            <w:u w:val="single"/>
          </w:rPr>
          <w:t>Britannica</w:t>
        </w:r>
      </w:hyperlink>
      <w:r>
        <w:t>).</w:t>
      </w:r>
      <w:r/>
    </w:p>
    <w:p>
      <w:pPr>
        <w:pBdr>
          <w:bottom w:val="single" w:sz="6" w:space="1" w:color="auto"/>
        </w:pBdr>
      </w:pPr>
      <w:r/>
    </w:p>
    <w:p>
      <w:pPr>
        <w:pStyle w:val="Heading2"/>
      </w:pPr>
      <w:r>
        <w:t>Career and Contributions</w:t>
      </w:r>
      <w:r/>
    </w:p>
    <w:p>
      <w:pPr>
        <w:pStyle w:val="Heading3"/>
      </w:pPr>
      <w:r>
        <w:rPr>
          <w:b/>
        </w:rPr>
        <w:t>The Art of Computer Programming</w:t>
      </w:r>
      <w:r/>
    </w:p>
    <w:p>
      <w:r/>
      <w:r>
        <w:t xml:space="preserve">Knuth is best known for his monumental multivolume series, </w:t>
      </w:r>
      <w:r>
        <w:rPr>
          <w:i/>
        </w:rPr>
        <w:t>The Art of Computer Programming (TAOCP)</w:t>
      </w:r>
      <w:r>
        <w:t>, which he began writing in the 1960s. The series is considered one of the most comprehensive and rigorous works on algorithms and programming. It has been described as both a textbook and a masterpiece of mathematical literature. The first volume was published in 1968, and subsequent volumes have followed, with more still in progress (</w:t>
      </w:r>
      <w:hyperlink r:id="rId9">
        <w:r>
          <w:rPr>
            <w:color w:val="0000EE"/>
            <w:u w:val="single"/>
          </w:rPr>
          <w:t>Wikipedia</w:t>
        </w:r>
      </w:hyperlink>
      <w:r>
        <w:t>).</w:t>
      </w:r>
      <w:r/>
    </w:p>
    <w:p>
      <w:r/>
      <w:r>
        <w:t xml:space="preserve">Each volume of </w:t>
      </w:r>
      <w:r>
        <w:rPr>
          <w:i/>
        </w:rPr>
        <w:t>TAOCP</w:t>
      </w:r>
      <w:r>
        <w:t xml:space="preserve"> delves deeply into specific areas of computer science, such as fundamental algorithms, seminumerical algorithms, and sorting and searching. The books are known for their mathematical rigor, historical insights, and challenging exercises, which are graded on a difficulty scale from 0 to 50. Knuth famously offers $2.56 for every error found in the books, a gesture that reflects his commitment to precision and quality (</w:t>
      </w:r>
      <w:hyperlink r:id="rId11">
        <w:r>
          <w:rPr>
            <w:color w:val="0000EE"/>
            <w:u w:val="single"/>
          </w:rPr>
          <w:t>Danny Reviews</w:t>
        </w:r>
      </w:hyperlink>
      <w:r>
        <w:t>).</w:t>
      </w:r>
      <w:r/>
    </w:p>
    <w:p>
      <w:r/>
      <w:r>
        <w:t xml:space="preserve">In 1999, </w:t>
      </w:r>
      <w:r>
        <w:rPr>
          <w:i/>
        </w:rPr>
        <w:t>TAOCP</w:t>
      </w:r>
      <w:r>
        <w:t xml:space="preserve"> was named one of the 12 best physical-science monographs of the 20th century by </w:t>
      </w:r>
      <w:r>
        <w:rPr>
          <w:i/>
        </w:rPr>
        <w:t>American Scientist</w:t>
      </w:r>
      <w:r>
        <w:t xml:space="preserve"> (</w:t>
      </w:r>
      <w:hyperlink r:id="rId12">
        <w:r>
          <w:rPr>
            <w:color w:val="0000EE"/>
            <w:u w:val="single"/>
          </w:rPr>
          <w:t>BCS</w:t>
        </w:r>
      </w:hyperlink>
      <w:r>
        <w:t>).</w:t>
      </w:r>
      <w:r/>
    </w:p>
    <w:p>
      <w:pPr>
        <w:pStyle w:val="Heading3"/>
      </w:pPr>
      <w:r>
        <w:rPr>
          <w:b/>
        </w:rPr>
        <w:t>TeX and METAFONT</w:t>
      </w:r>
      <w:r/>
    </w:p>
    <w:p>
      <w:r/>
      <w:r>
        <w:t xml:space="preserve">Knuth's contributions extend beyond algorithms to the realm of typesetting. In the late 1970s, dissatisfied with the quality of typesetting for </w:t>
      </w:r>
      <w:r>
        <w:rPr>
          <w:i/>
        </w:rPr>
        <w:t>TAOCP</w:t>
      </w:r>
      <w:r>
        <w:t>, Knuth developed TeX, a typesetting system designed to produce high-quality documents, particularly those containing complex mathematical expressions. Alongside TeX, he created METAFONT, a system for designing fonts, and the Computer Modern family of typefaces (</w:t>
      </w:r>
      <w:hyperlink r:id="rId9">
        <w:r>
          <w:rPr>
            <w:color w:val="0000EE"/>
            <w:u w:val="single"/>
          </w:rPr>
          <w:t>Wikipedia</w:t>
        </w:r>
      </w:hyperlink>
      <w:r>
        <w:t>).</w:t>
      </w:r>
      <w:r/>
    </w:p>
    <w:p>
      <w:r/>
      <w:r>
        <w:t>TeX revolutionized academic publishing, becoming the standard for producing scientific and technical documents. It is still widely used in academia today, particularly in fields like mathematics, physics, and computer science (</w:t>
      </w:r>
      <w:hyperlink r:id="rId13">
        <w:r>
          <w:rPr>
            <w:color w:val="0000EE"/>
            <w:u w:val="single"/>
          </w:rPr>
          <w:t>TechJourney</w:t>
        </w:r>
      </w:hyperlink>
      <w:r>
        <w:t>).</w:t>
      </w:r>
      <w:r/>
    </w:p>
    <w:p>
      <w:pPr>
        <w:pStyle w:val="Heading3"/>
      </w:pPr>
      <w:r>
        <w:rPr>
          <w:b/>
        </w:rPr>
        <w:t>Analysis of Algorithms</w:t>
      </w:r>
      <w:r/>
    </w:p>
    <w:p>
      <w:r/>
      <w:r>
        <w:t>Knuth is credited with founding the field of "analysis of algorithms," which involves the quantitative study of computer techniques to understand and predict the efficiency of programs. He introduced Big-O notation, a mathematical framework for describing the time and space complexity of algorithms. This notation has become a universal language for discussing algorithm efficiency and is a cornerstone of computer science education (</w:t>
      </w:r>
      <w:hyperlink r:id="rId14">
        <w:r>
          <w:rPr>
            <w:color w:val="0000EE"/>
            <w:u w:val="single"/>
          </w:rPr>
          <w:t>Stanford</w:t>
        </w:r>
      </w:hyperlink>
      <w:r>
        <w:t>).</w:t>
      </w:r>
      <w:r/>
    </w:p>
    <w:p>
      <w:pPr>
        <w:pStyle w:val="Heading3"/>
      </w:pPr>
      <w:r>
        <w:rPr>
          <w:b/>
        </w:rPr>
        <w:t>Literate Programming</w:t>
      </w:r>
      <w:r/>
    </w:p>
    <w:p>
      <w:r/>
      <w:r>
        <w:t>Knuth also pioneered the concept of "literate programming," which emphasizes writing code that is both human-readable and machine-executable. He developed tools like WEB and CWEB to support this methodology, which has influenced modern programming practices (</w:t>
      </w:r>
      <w:hyperlink r:id="rId9">
        <w:r>
          <w:rPr>
            <w:color w:val="0000EE"/>
            <w:u w:val="single"/>
          </w:rPr>
          <w:t>Wikipedia</w:t>
        </w:r>
      </w:hyperlink>
      <w:r>
        <w:t>).</w:t>
      </w:r>
      <w:r/>
    </w:p>
    <w:p>
      <w:pPr>
        <w:pBdr>
          <w:bottom w:val="single" w:sz="6" w:space="1" w:color="auto"/>
        </w:pBdr>
      </w:pPr>
      <w:r/>
    </w:p>
    <w:p>
      <w:pPr>
        <w:pStyle w:val="Heading2"/>
      </w:pPr>
      <w:r>
        <w:t>Awards and Honors</w:t>
      </w:r>
      <w:r/>
    </w:p>
    <w:p>
      <w:r/>
      <w:r>
        <w:t>Donald Knuth's contributions have earned him numerous accolades, including:</w:t>
      </w:r>
      <w:r/>
      <w:r/>
    </w:p>
    <w:p>
      <w:pPr>
        <w:pStyle w:val="ListBullet"/>
        <w:spacing w:line="240" w:lineRule="auto"/>
        <w:ind w:left="720"/>
      </w:pPr>
      <w:r/>
      <w:r>
        <w:rPr>
          <w:b/>
        </w:rPr>
        <w:t>A.M. Turing Award (1974):</w:t>
      </w:r>
      <w:r>
        <w:t xml:space="preserve"> Often referred to as the "Nobel Prize of Computer Science," this award recognized Knuth's contributions to algorithms and programming languages (</w:t>
      </w:r>
      <w:hyperlink r:id="rId15">
        <w:r>
          <w:rPr>
            <w:color w:val="0000EE"/>
            <w:u w:val="single"/>
          </w:rPr>
          <w:t>ACM SIGACT</w:t>
        </w:r>
      </w:hyperlink>
      <w:r>
        <w:t>).</w:t>
      </w:r>
      <w:r/>
    </w:p>
    <w:p>
      <w:pPr>
        <w:pStyle w:val="ListBullet"/>
        <w:spacing w:line="240" w:lineRule="auto"/>
        <w:ind w:left="720"/>
      </w:pPr>
      <w:r/>
      <w:r>
        <w:rPr>
          <w:b/>
        </w:rPr>
        <w:t>National Medal of Science (1979):</w:t>
      </w:r>
      <w:r>
        <w:t xml:space="preserve"> Awarded by President Jimmy Carter for his groundbreaking work in computer science (</w:t>
      </w:r>
      <w:hyperlink r:id="rId16">
        <w:r>
          <w:rPr>
            <w:color w:val="0000EE"/>
            <w:u w:val="single"/>
          </w:rPr>
          <w:t>A.M. Turing Award</w:t>
        </w:r>
      </w:hyperlink>
      <w:r>
        <w:t>).</w:t>
      </w:r>
      <w:r/>
    </w:p>
    <w:p>
      <w:pPr>
        <w:pStyle w:val="ListBullet"/>
        <w:spacing w:line="240" w:lineRule="auto"/>
        <w:ind w:left="720"/>
      </w:pPr>
      <w:r/>
      <w:r>
        <w:rPr>
          <w:b/>
        </w:rPr>
        <w:t>IEEE John von Neumann Medal (1995):</w:t>
      </w:r>
      <w:r>
        <w:t xml:space="preserve"> For his contributions to the analysis of algorithms and typesetting systems (</w:t>
      </w:r>
      <w:hyperlink r:id="rId9">
        <w:r>
          <w:rPr>
            <w:color w:val="0000EE"/>
            <w:u w:val="single"/>
          </w:rPr>
          <w:t>Wikipedia</w:t>
        </w:r>
      </w:hyperlink>
      <w:r>
        <w:t>).</w:t>
      </w:r>
      <w:r/>
    </w:p>
    <w:p>
      <w:pPr>
        <w:pStyle w:val="ListBullet"/>
        <w:spacing w:line="240" w:lineRule="auto"/>
        <w:ind w:left="720"/>
      </w:pPr>
      <w:r/>
      <w:r>
        <w:rPr>
          <w:b/>
        </w:rPr>
        <w:t>Knuth Prize:</w:t>
      </w:r>
      <w:r>
        <w:t xml:space="preserve"> Named in his honor, this prize recognizes outstanding contributions to the foundations of computer science (</w:t>
      </w:r>
      <w:hyperlink r:id="rId17">
        <w:r>
          <w:rPr>
            <w:color w:val="0000EE"/>
            <w:u w:val="single"/>
          </w:rPr>
          <w:t>Wikipedia</w:t>
        </w:r>
      </w:hyperlink>
      <w:r>
        <w:t>).</w:t>
      </w:r>
      <w:r/>
      <w:r/>
    </w:p>
    <w:p>
      <w:r/>
      <w:r>
        <w:t>Knuth has also received over 100 other awards and honors, reflecting the breadth and depth of his impact on computer science.</w:t>
      </w:r>
      <w:r/>
    </w:p>
    <w:p>
      <w:pPr>
        <w:pBdr>
          <w:bottom w:val="single" w:sz="6" w:space="1" w:color="auto"/>
        </w:pBdr>
      </w:pPr>
      <w:r/>
    </w:p>
    <w:p>
      <w:pPr>
        <w:pStyle w:val="Heading2"/>
      </w:pPr>
      <w:r>
        <w:t>Legacy and Influence</w:t>
      </w:r>
      <w:r/>
    </w:p>
    <w:p>
      <w:r/>
      <w:r>
        <w:t xml:space="preserve">Knuth's influence extends far beyond his written works. His textbooks, algorithms, and software have shaped the education and careers of countless computer scientists and programmers. </w:t>
      </w:r>
      <w:r>
        <w:rPr>
          <w:i/>
        </w:rPr>
        <w:t>The Art of Computer Programming</w:t>
      </w:r>
      <w:r>
        <w:t xml:space="preserve"> is a staple in academic syllabi and a treasured resource for industry professionals. Many programmers consider it a rite of passage to study Knuth's work, even if they do not complete all the exercises (</w:t>
      </w:r>
      <w:hyperlink r:id="rId13">
        <w:r>
          <w:rPr>
            <w:color w:val="0000EE"/>
            <w:u w:val="single"/>
          </w:rPr>
          <w:t>TechJourney</w:t>
        </w:r>
      </w:hyperlink>
      <w:r>
        <w:t>).</w:t>
      </w:r>
      <w:r/>
    </w:p>
    <w:p>
      <w:r/>
      <w:r>
        <w:t>TeX and METAFONT continue to be indispensable tools in academia, demonstrating Knuth's foresight in addressing the needs of the scientific community. His emphasis on clarity, precision, and the "art" of programming has inspired generations to view programming not just as a technical skill but as a creative and intellectual pursuit (</w:t>
      </w:r>
      <w:hyperlink r:id="rId18">
        <w:r>
          <w:rPr>
            <w:color w:val="0000EE"/>
            <w:u w:val="single"/>
          </w:rPr>
          <w:t>Medium</w:t>
        </w:r>
      </w:hyperlink>
      <w:r>
        <w:t>).</w:t>
      </w:r>
      <w:r/>
    </w:p>
    <w:p>
      <w:pPr>
        <w:pBdr>
          <w:bottom w:val="single" w:sz="6" w:space="1" w:color="auto"/>
        </w:pBdr>
      </w:pPr>
      <w:r/>
    </w:p>
    <w:p>
      <w:pPr>
        <w:pStyle w:val="Heading2"/>
      </w:pPr>
      <w:r>
        <w:t>Personal Life</w:t>
      </w:r>
      <w:r/>
    </w:p>
    <w:p>
      <w:r/>
      <w:r>
        <w:t>Knuth married Nancy Jill Carter in 1961, and they have two children, John Martin and Jennifer Sierra. Despite his fame, Knuth remains humble and approachable, often engaging with students and colleagues. He has also written about his religious beliefs and composed music for the pipe organ, showcasing his multifaceted personality (</w:t>
      </w:r>
      <w:hyperlink r:id="rId9">
        <w:r>
          <w:rPr>
            <w:color w:val="0000EE"/>
            <w:u w:val="single"/>
          </w:rPr>
          <w:t>Wikipedia</w:t>
        </w:r>
      </w:hyperlink>
      <w:r>
        <w:t>).</w:t>
      </w:r>
      <w:r/>
    </w:p>
    <w:p>
      <w:pPr>
        <w:pBdr>
          <w:bottom w:val="single" w:sz="6" w:space="1" w:color="auto"/>
        </w:pBdr>
      </w:pPr>
      <w:r/>
    </w:p>
    <w:p>
      <w:pPr>
        <w:pStyle w:val="Heading2"/>
      </w:pPr>
      <w:r>
        <w:t>Conclusion</w:t>
      </w:r>
      <w:r/>
    </w:p>
    <w:p>
      <w:r/>
      <w:r>
        <w:t xml:space="preserve">Donald Knuth's contributions to computer science are unparalleled. From </w:t>
      </w:r>
      <w:r>
        <w:rPr>
          <w:i/>
        </w:rPr>
        <w:t>The Art of Computer Programming</w:t>
      </w:r>
      <w:r>
        <w:t xml:space="preserve"> to TeX and his pioneering work in algorithm analysis, Knuth has left an indelible mark on the field. His dedication to precision, clarity, and the art of programming continues to inspire and guide new generations of computer scientists. As both a theoretician and a practitioner, Knuth exemplifies the integration of theory and practice, ensuring that his legacy will endure for decades to come.</w:t>
      </w:r>
      <w:r/>
    </w:p>
    <w:p>
      <w:pPr>
        <w:pBdr>
          <w:bottom w:val="single" w:sz="6" w:space="1" w:color="auto"/>
        </w:pBdr>
      </w:pPr>
      <w:r/>
    </w:p>
    <w:p>
      <w:pPr>
        <w:pStyle w:val="Heading2"/>
      </w:pPr>
      <w:r>
        <w:t>References</w:t>
      </w:r>
      <w:r/>
      <w:r/>
    </w:p>
    <w:p>
      <w:pPr>
        <w:pStyle w:val="ListBullet"/>
        <w:spacing w:line="240" w:lineRule="auto"/>
        <w:ind w:left="720"/>
      </w:pPr>
      <w:r/>
      <w:r>
        <w:t xml:space="preserve">Britannica. (n.d.). Donald Knuth. Retrieved April 2, 2025, from </w:t>
      </w:r>
      <w:hyperlink r:id="rId10">
        <w:r>
          <w:rPr>
            <w:color w:val="0000EE"/>
            <w:u w:val="single"/>
          </w:rPr>
          <w:t>https://www.britannica.com/biography/Donald-Knuth</w:t>
        </w:r>
      </w:hyperlink>
      <w:r/>
    </w:p>
    <w:p>
      <w:pPr>
        <w:pStyle w:val="ListBullet"/>
        <w:spacing w:line="240" w:lineRule="auto"/>
        <w:ind w:left="720"/>
      </w:pPr>
      <w:r/>
      <w:r>
        <w:t xml:space="preserve">Danny Reviews. (n.d.). The Art of Computer Programming (Donald Knuth) - book review. Retrieved April 2, 2025, from </w:t>
      </w:r>
      <w:hyperlink r:id="rId11">
        <w:r>
          <w:rPr>
            <w:color w:val="0000EE"/>
            <w:u w:val="single"/>
          </w:rPr>
          <w:t>https://dannyreviews.com/h/Art_Programming.html</w:t>
        </w:r>
      </w:hyperlink>
      <w:r/>
    </w:p>
    <w:p>
      <w:pPr>
        <w:pStyle w:val="ListBullet"/>
        <w:spacing w:line="240" w:lineRule="auto"/>
        <w:ind w:left="720"/>
      </w:pPr>
      <w:r/>
      <w:r>
        <w:t xml:space="preserve">Medium. (n.d.). Donald Knuth: The Sage of Algorithms. Retrieved April 2, 2025, from </w:t>
      </w:r>
      <w:hyperlink r:id="rId18">
        <w:r>
          <w:rPr>
            <w:color w:val="0000EE"/>
            <w:u w:val="single"/>
          </w:rPr>
          <w:t>https://medium.com/@sadashivbabbar2007/donald-knuth-the-sage-of-algorithms-7d85ac9e8a3d</w:t>
        </w:r>
      </w:hyperlink>
      <w:r/>
    </w:p>
    <w:p>
      <w:pPr>
        <w:pStyle w:val="ListBullet"/>
        <w:spacing w:line="240" w:lineRule="auto"/>
        <w:ind w:left="720"/>
      </w:pPr>
      <w:r/>
      <w:r>
        <w:t xml:space="preserve">TechJourney. (n.d.). Donald Knuth: His Impact on Computer Science. Retrieved April 2, 2025, from </w:t>
      </w:r>
      <w:hyperlink r:id="rId13">
        <w:r>
          <w:rPr>
            <w:color w:val="0000EE"/>
            <w:u w:val="single"/>
          </w:rPr>
          <w:t>https://techjourney.prod.tenhil.io/en/it-heroes/donald-knuth-the-master-of-programming-art/</w:t>
        </w:r>
      </w:hyperlink>
      <w:r/>
    </w:p>
    <w:p>
      <w:pPr>
        <w:pStyle w:val="ListBullet"/>
        <w:spacing w:line="240" w:lineRule="auto"/>
        <w:ind w:left="720"/>
      </w:pPr>
      <w:r/>
      <w:r>
        <w:t xml:space="preserve">Wikipedia. (n.d.). Donald Knuth. Retrieved April 2, 2025, from </w:t>
      </w:r>
      <w:hyperlink r:id="rId9">
        <w:r>
          <w:rPr>
            <w:color w:val="0000EE"/>
            <w:u w:val="single"/>
          </w:rPr>
          <w:t>https://en.wikipedia.org/wiki/Donald_Knuth</w:t>
        </w:r>
      </w:hyperlink>
      <w:r/>
    </w:p>
    <w:p>
      <w:pPr>
        <w:pStyle w:val="ListBullet"/>
        <w:spacing w:line="240" w:lineRule="auto"/>
        <w:ind w:left="720"/>
      </w:pPr>
      <w:r/>
      <w:r>
        <w:t xml:space="preserve">Wikipedia. (n.d.). Knuth Prize. Retrieved April 2, 2025, from </w:t>
      </w:r>
      <w:hyperlink r:id="rId17">
        <w:r>
          <w:rPr>
            <w:color w:val="0000EE"/>
            <w:u w:val="single"/>
          </w:rPr>
          <w:t>https://en.wikipedia.org/wiki/Knuth_Prize</w:t>
        </w:r>
      </w:hyperlink>
      <w:r/>
    </w:p>
    <w:p>
      <w:pPr>
        <w:pStyle w:val="ListBullet"/>
        <w:spacing w:line="240" w:lineRule="auto"/>
        <w:ind w:left="720"/>
      </w:pPr>
      <w:r/>
      <w:r>
        <w:t xml:space="preserve">ACM SIGACT. (n.d.). Knuth Prize. Retrieved April 2, 2025, from </w:t>
      </w:r>
      <w:hyperlink r:id="rId15">
        <w:r>
          <w:rPr>
            <w:color w:val="0000EE"/>
            <w:u w:val="single"/>
          </w:rPr>
          <w:t>https://sigact.org/prizes/knuth.html</w:t>
        </w:r>
      </w:hyperlink>
      <w:r/>
    </w:p>
    <w:p>
      <w:pPr>
        <w:pStyle w:val="ListBullet"/>
        <w:spacing w:line="240" w:lineRule="auto"/>
        <w:ind w:left="720"/>
      </w:pPr>
      <w:r/>
      <w:r>
        <w:t xml:space="preserve">Stanford. (n.d.). Selected Papers on Analysis of Algorithms. Retrieved April 2, 2025, from </w:t>
      </w:r>
      <w:hyperlink r:id="rId14">
        <w:r>
          <w:rPr>
            <w:color w:val="0000EE"/>
            <w:u w:val="single"/>
          </w:rPr>
          <w:t>https://web.stanford.edu/group/cslipublications/cslipublications/site/1575862123.shtml</w:t>
        </w:r>
      </w:hyperlink>
      <w: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en.wikipedia.org/wiki/Donald_Knuth" TargetMode="External"/><Relationship Id="rId10" Type="http://schemas.openxmlformats.org/officeDocument/2006/relationships/hyperlink" Target="https://www.britannica.com/biography/Donald-Knuth" TargetMode="External"/><Relationship Id="rId11" Type="http://schemas.openxmlformats.org/officeDocument/2006/relationships/hyperlink" Target="https://dannyreviews.com/h/Art_Programming.html" TargetMode="External"/><Relationship Id="rId12" Type="http://schemas.openxmlformats.org/officeDocument/2006/relationships/hyperlink" Target="https://www.bcs.org/articles-opinion-and-research/the-art-of-computer-programming/" TargetMode="External"/><Relationship Id="rId13" Type="http://schemas.openxmlformats.org/officeDocument/2006/relationships/hyperlink" Target="https://techjourney.prod.tenhil.io/en/it-heroes/donald-knuth-the-master-of-programming-art/" TargetMode="External"/><Relationship Id="rId14" Type="http://schemas.openxmlformats.org/officeDocument/2006/relationships/hyperlink" Target="https://web.stanford.edu/group/cslipublications/cslipublications/site/1575862123.shtml" TargetMode="External"/><Relationship Id="rId15" Type="http://schemas.openxmlformats.org/officeDocument/2006/relationships/hyperlink" Target="https://sigact.org/prizes/knuth.html" TargetMode="External"/><Relationship Id="rId16" Type="http://schemas.openxmlformats.org/officeDocument/2006/relationships/hyperlink" Target="https://codes-isss.org/amturing_subdomain/award_winners/knuth_1013846/" TargetMode="External"/><Relationship Id="rId17" Type="http://schemas.openxmlformats.org/officeDocument/2006/relationships/hyperlink" Target="https://en.wikipedia.org/wiki/Knuth_Prize" TargetMode="External"/><Relationship Id="rId18" Type="http://schemas.openxmlformats.org/officeDocument/2006/relationships/hyperlink" Target="https://medium.com/@sadashivbabbar2007/donald-knuth-the-sage-of-algorithms-7d85ac9e8a3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