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Life, Legacy, and Impact</w:t>
      </w:r>
      <w:r/>
    </w:p>
    <w:p>
      <w:pPr>
        <w:pStyle w:val="Heading2"/>
      </w:pPr>
      <w:r>
        <w:t>Introduction</w:t>
      </w:r>
      <w:r/>
    </w:p>
    <w:p>
      <w:r/>
      <w:r>
        <w:t>Napoleon Bonaparte (1769–1821) remains one of the most influential and controversial figures in world history. Born on the island of Corsica, Napoleon rose to prominence during the French Revolution, eventually becoming Emperor of France. His military strategies, political reforms, and ambition reshaped Europe and left a lasting legacy that continues to be studied and debated today. This report delves into Napoleon’s life, military genius, and the enduring impact of his leadership and reforms, offering a balanced perspective on his contributions and controversies.</w:t>
      </w:r>
      <w:r/>
    </w:p>
    <w:p>
      <w:pPr>
        <w:pBdr>
          <w:bottom w:val="single" w:sz="6" w:space="1" w:color="auto"/>
        </w:pBdr>
      </w:pPr>
      <w:r/>
    </w:p>
    <w:p>
      <w:pPr>
        <w:pStyle w:val="Heading2"/>
      </w:pPr>
      <w:r>
        <w:t>Early Life and Rise to Power</w:t>
      </w:r>
      <w:r/>
    </w:p>
    <w:p>
      <w:r/>
      <w:r>
        <w:t>Napoleon Bonaparte was born on August 15, 1769, in Ajaccio, Corsica, shortly after the island was ceded to France by the Republic of Genoa. His family belonged to the lesser nobility, and his father, Carlo Buonaparte, was a lawyer. Despite their modest status, the family’s noble lineage allowed Napoleon to pursue education in France (</w:t>
      </w:r>
      <w:hyperlink r:id="rId9">
        <w:r>
          <w:rPr>
            <w:color w:val="0000EE"/>
            <w:u w:val="single"/>
          </w:rPr>
          <w:t>Simple Wikipedia</w:t>
        </w:r>
      </w:hyperlink>
      <w:r>
        <w:t>).</w:t>
      </w:r>
      <w:r/>
    </w:p>
    <w:p>
      <w:r/>
      <w:r>
        <w:t>Napoleon’s early education took place at the military academy of Brienne-le-Château and later at the prestigious École Militaire in Paris. He graduated as a second lieutenant in the artillery at the age of 16. His military acumen became evident during the French Revolution, where he quickly rose through the ranks. By the age of 24, Napoleon was a general, showcasing his talent for leadership and strategy (</w:t>
      </w:r>
      <w:hyperlink r:id="rId10">
        <w:r>
          <w:rPr>
            <w:color w:val="0000EE"/>
            <w:u w:val="single"/>
          </w:rPr>
          <w:t>Medium</w:t>
        </w:r>
      </w:hyperlink>
      <w:r>
        <w:t>).</w:t>
      </w:r>
      <w:r/>
    </w:p>
    <w:p>
      <w:r/>
      <w:r>
        <w:t>In 1799, Napoleon seized power in France through a coup d’état, becoming First Consul of the French Republic. By 1804, he had crowned himself Emperor of France, solidifying his control over the nation (</w:t>
      </w:r>
      <w:hyperlink r:id="rId11">
        <w:r>
          <w:rPr>
            <w:color w:val="0000EE"/>
            <w:u w:val="single"/>
          </w:rPr>
          <w:t>History.com</w:t>
        </w:r>
      </w:hyperlink>
      <w:r>
        <w:t>).</w:t>
      </w:r>
      <w:r/>
    </w:p>
    <w:p>
      <w:pPr>
        <w:pBdr>
          <w:bottom w:val="single" w:sz="6" w:space="1" w:color="auto"/>
        </w:pBdr>
      </w:pPr>
      <w:r/>
    </w:p>
    <w:p>
      <w:pPr>
        <w:pStyle w:val="Heading2"/>
      </w:pPr>
      <w:r>
        <w:t>Military Strategies and Campaigns</w:t>
      </w:r>
      <w:r/>
    </w:p>
    <w:p>
      <w:r/>
      <w:r>
        <w:t>Napoleon’s military campaigns are legendary, earning him a reputation as one of history’s greatest military commanders. Over the course of his career, he fought 60 battles and lost only seven (</w:t>
      </w:r>
      <w:hyperlink r:id="rId12">
        <w:r>
          <w:rPr>
            <w:color w:val="0000EE"/>
            <w:u w:val="single"/>
          </w:rPr>
          <w:t>World History Encyclopedia</w:t>
        </w:r>
      </w:hyperlink>
      <w:r>
        <w:t>). His innovative strategies, such as maneuver warfare, the principle of mass, and the corps system, revolutionized European warfare and are still studied in military academies worldwide.</w:t>
      </w:r>
      <w:r/>
    </w:p>
    <w:p>
      <w:pPr>
        <w:pStyle w:val="Heading3"/>
      </w:pPr>
      <w:r>
        <w:t>Key Military Strategies</w:t>
      </w:r>
      <w:r/>
      <w:r/>
    </w:p>
    <w:p>
      <w:pPr>
        <w:pStyle w:val="ListNumber"/>
        <w:spacing w:line="240" w:lineRule="auto"/>
        <w:ind w:left="720"/>
      </w:pPr>
      <w:r/>
    </w:p>
    <w:p>
      <w:r/>
      <w:r>
        <w:rPr>
          <w:b/>
        </w:rPr>
        <w:t>The Principle of Mass</w:t>
      </w:r>
      <w:r>
        <w:t>: Napoleon emphasized concentrating forces at decisive points to overwhelm the enemy. This tactic allowed him to achieve swift victories, as seen in battles like Austerlitz (</w:t>
      </w:r>
      <w:hyperlink r:id="rId13">
        <w:r>
          <w:rPr>
            <w:color w:val="0000EE"/>
            <w:u w:val="single"/>
          </w:rPr>
          <w:t>Total Military Insight</w:t>
        </w:r>
      </w:hyperlink>
      <w:r>
        <w:t>).</w:t>
      </w:r>
      <w:r/>
      <w:r/>
    </w:p>
    <w:p>
      <w:pPr>
        <w:pStyle w:val="ListNumber"/>
        <w:spacing w:line="240" w:lineRule="auto"/>
        <w:ind w:left="720"/>
      </w:pPr>
      <w:r/>
    </w:p>
    <w:p>
      <w:r/>
      <w:r>
        <w:rPr>
          <w:b/>
        </w:rPr>
        <w:t>Maneuver Warfare</w:t>
      </w:r>
      <w:r>
        <w:t>: Mobility and speed were central to Napoleon’s strategy. His ability to move troops rapidly across vast distances often caught opponents off guard, as demonstrated during his Italian campaign in the 1790s (</w:t>
      </w:r>
      <w:hyperlink r:id="rId14">
        <w:r>
          <w:rPr>
            <w:color w:val="0000EE"/>
            <w:u w:val="single"/>
          </w:rPr>
          <w:t>War History Online</w:t>
        </w:r>
      </w:hyperlink>
      <w:r>
        <w:t>).</w:t>
      </w:r>
      <w:r/>
      <w:r/>
    </w:p>
    <w:p>
      <w:pPr>
        <w:pStyle w:val="ListNumber"/>
        <w:spacing w:line="240" w:lineRule="auto"/>
        <w:ind w:left="720"/>
      </w:pPr>
      <w:r/>
    </w:p>
    <w:p>
      <w:r/>
      <w:r>
        <w:rPr>
          <w:b/>
        </w:rPr>
        <w:t>The Corps System</w:t>
      </w:r>
      <w:r>
        <w:t>: Napoleon divided his army into self-sufficient corps, each capable of operating independently. This decentralized command structure allowed for greater flexibility on the battlefield (</w:t>
      </w:r>
      <w:hyperlink r:id="rId13">
        <w:r>
          <w:rPr>
            <w:color w:val="0000EE"/>
            <w:u w:val="single"/>
          </w:rPr>
          <w:t>Total Military Insight</w:t>
        </w:r>
      </w:hyperlink>
      <w:r>
        <w:t>).</w:t>
      </w:r>
      <w:r/>
      <w:r/>
    </w:p>
    <w:p>
      <w:pPr>
        <w:pStyle w:val="ListNumber"/>
        <w:spacing w:line="240" w:lineRule="auto"/>
        <w:ind w:left="720"/>
      </w:pPr>
      <w:r/>
    </w:p>
    <w:p>
      <w:r/>
      <w:r>
        <w:rPr>
          <w:b/>
        </w:rPr>
        <w:t>Psychological Warfare</w:t>
      </w:r>
      <w:r>
        <w:t>: Napoleon understood the importance of morale and perception. He often used deception and propaganda to manipulate both his troops and his enemies (</w:t>
      </w:r>
      <w:hyperlink r:id="rId13">
        <w:r>
          <w:rPr>
            <w:color w:val="0000EE"/>
            <w:u w:val="single"/>
          </w:rPr>
          <w:t>Total Military Insight</w:t>
        </w:r>
      </w:hyperlink>
      <w:r>
        <w:t>).</w:t>
      </w:r>
      <w:r/>
      <w:r/>
      <w:r/>
    </w:p>
    <w:p>
      <w:pPr>
        <w:pStyle w:val="Heading3"/>
      </w:pPr>
      <w:r>
        <w:t>Notable Battles</w:t>
      </w:r>
      <w:r/>
      <w:r/>
    </w:p>
    <w:p>
      <w:pPr>
        <w:pStyle w:val="ListBullet"/>
        <w:spacing w:line="240" w:lineRule="auto"/>
        <w:ind w:left="720"/>
      </w:pPr>
      <w:r/>
    </w:p>
    <w:p>
      <w:r/>
      <w:r>
        <w:rPr>
          <w:b/>
        </w:rPr>
        <w:t>Battle of Austerlitz (1805)</w:t>
      </w:r>
      <w:r>
        <w:t>: Often regarded as Napoleon’s greatest victory, this battle showcased his ability to adapt to battlefield conditions and exploit enemy weaknesses. By feigning weakness on his right flank, he lured the Allies into a trap, securing a decisive victory (</w:t>
      </w:r>
      <w:hyperlink r:id="rId13">
        <w:r>
          <w:rPr>
            <w:color w:val="0000EE"/>
            <w:u w:val="single"/>
          </w:rPr>
          <w:t>Total Military Insight</w:t>
        </w:r>
      </w:hyperlink>
      <w:r>
        <w:t>).</w:t>
      </w:r>
      <w:r/>
      <w:r/>
    </w:p>
    <w:p>
      <w:pPr>
        <w:pStyle w:val="ListBullet"/>
        <w:spacing w:line="240" w:lineRule="auto"/>
        <w:ind w:left="720"/>
      </w:pPr>
      <w:r/>
    </w:p>
    <w:p>
      <w:r/>
      <w:r>
        <w:rPr>
          <w:b/>
        </w:rPr>
        <w:t>Battle of Waterloo (1815)</w:t>
      </w:r>
      <w:r>
        <w:t>: Napoleon’s final defeat at Waterloo marked the end of his reign and the Napoleonic Wars. Despite his tactical brilliance, he was unable to overcome the combined forces of the British and Prussians (</w:t>
      </w:r>
      <w:hyperlink r:id="rId11">
        <w:r>
          <w:rPr>
            <w:color w:val="0000EE"/>
            <w:u w:val="single"/>
          </w:rPr>
          <w:t>History.com</w:t>
        </w:r>
      </w:hyperlink>
      <w:r>
        <w:t>).</w:t>
      </w:r>
      <w:r/>
      <w:r/>
      <w:r/>
    </w:p>
    <w:p>
      <w:pPr>
        <w:pBdr>
          <w:bottom w:val="single" w:sz="6" w:space="1" w:color="auto"/>
        </w:pBdr>
      </w:pPr>
      <w:r/>
    </w:p>
    <w:p>
      <w:pPr>
        <w:pStyle w:val="Heading2"/>
      </w:pPr>
      <w:r>
        <w:t>Reforms and Governance</w:t>
      </w:r>
      <w:r/>
    </w:p>
    <w:p>
      <w:r/>
      <w:r>
        <w:t>Napoleon’s impact extended beyond the battlefield. As a ruler, he implemented significant reforms that transformed France and influenced Europe.</w:t>
      </w:r>
      <w:r/>
    </w:p>
    <w:p>
      <w:pPr>
        <w:pStyle w:val="Heading3"/>
      </w:pPr>
      <w:r>
        <w:t>The Napoleonic Code</w:t>
      </w:r>
      <w:r/>
    </w:p>
    <w:p>
      <w:r/>
      <w:r>
        <w:t>One of Napoleon’s most enduring contributions was the Napoleonic Code, a comprehensive legal framework that emphasized equality before the law, individual liberty, and property rights. It abolished feudal privileges and served as a model for legal systems worldwide (</w:t>
      </w:r>
      <w:hyperlink r:id="rId12">
        <w:r>
          <w:rPr>
            <w:color w:val="0000EE"/>
            <w:u w:val="single"/>
          </w:rPr>
          <w:t>World History Encyclopedia</w:t>
        </w:r>
      </w:hyperlink>
      <w:r>
        <w:t>).</w:t>
      </w:r>
      <w:r/>
    </w:p>
    <w:p>
      <w:pPr>
        <w:pStyle w:val="Heading3"/>
      </w:pPr>
      <w:r>
        <w:t>Administrative and Economic Reforms</w:t>
      </w:r>
      <w:r/>
    </w:p>
    <w:p>
      <w:r/>
      <w:r>
        <w:t>Napoleon streamlined France’s bureaucracy, promoted meritocracy, and established the Bank of France to stabilize the economy. His reforms in education and infrastructure, such as building roads and bridges, laid the foundation for a more unified and modern France (</w:t>
      </w:r>
      <w:hyperlink r:id="rId15">
        <w:r>
          <w:rPr>
            <w:color w:val="0000EE"/>
            <w:u w:val="single"/>
          </w:rPr>
          <w:t>Medium</w:t>
        </w:r>
      </w:hyperlink>
      <w:r>
        <w:t>).</w:t>
      </w:r>
      <w:r/>
    </w:p>
    <w:p>
      <w:pPr>
        <w:pStyle w:val="Heading3"/>
      </w:pPr>
      <w:r>
        <w:t>Centralization of Power</w:t>
      </w:r>
      <w:r/>
    </w:p>
    <w:p>
      <w:r/>
      <w:r>
        <w:t>While Napoleon’s reforms were progressive, his governance was autocratic. He declared himself Emperor, curtailed freedom of speech and press, and manipulated elections. Critics argue that his authoritarian rule undermined the democratic ideals of the French Revolution (</w:t>
      </w:r>
      <w:hyperlink r:id="rId16">
        <w:r>
          <w:rPr>
            <w:color w:val="0000EE"/>
            <w:u w:val="single"/>
          </w:rPr>
          <w:t>Infobase</w:t>
        </w:r>
      </w:hyperlink>
      <w:r>
        <w:t>).</w:t>
      </w:r>
      <w:r/>
    </w:p>
    <w:p>
      <w:pPr>
        <w:pBdr>
          <w:bottom w:val="single" w:sz="6" w:space="1" w:color="auto"/>
        </w:pBdr>
      </w:pPr>
      <w:r/>
    </w:p>
    <w:p>
      <w:pPr>
        <w:pStyle w:val="Heading2"/>
      </w:pPr>
      <w:r>
        <w:t>Legacy and Controversy</w:t>
      </w:r>
      <w:r/>
    </w:p>
    <w:p>
      <w:r/>
      <w:r>
        <w:t>Napoleon’s legacy is complex, marked by both triumphs and failures. His military strategies, legal reforms, and administrative innovations have had a lasting impact on Europe and the world.</w:t>
      </w:r>
      <w:r/>
    </w:p>
    <w:p>
      <w:pPr>
        <w:pStyle w:val="Heading3"/>
      </w:pPr>
      <w:r>
        <w:t>Positive Contributions</w:t>
      </w:r>
      <w:r/>
      <w:r/>
    </w:p>
    <w:p>
      <w:pPr>
        <w:pStyle w:val="ListBullet"/>
        <w:spacing w:line="240" w:lineRule="auto"/>
        <w:ind w:left="720"/>
      </w:pPr>
      <w:r/>
    </w:p>
    <w:p>
      <w:r/>
      <w:r>
        <w:rPr>
          <w:b/>
        </w:rPr>
        <w:t>Modernization of Europe</w:t>
      </w:r>
      <w:r>
        <w:t>: Napoleon’s reforms in law, governance, and infrastructure helped modernize Europe. The Napoleonic Code remains a cornerstone of legal systems in many countries (</w:t>
      </w:r>
      <w:hyperlink r:id="rId17">
        <w:r>
          <w:rPr>
            <w:color w:val="0000EE"/>
            <w:u w:val="single"/>
          </w:rPr>
          <w:t>Scholarship Claremont</w:t>
        </w:r>
      </w:hyperlink>
      <w:r>
        <w:t>).</w:t>
      </w:r>
      <w:r/>
      <w:r/>
    </w:p>
    <w:p>
      <w:pPr>
        <w:pStyle w:val="ListBullet"/>
        <w:spacing w:line="240" w:lineRule="auto"/>
        <w:ind w:left="720"/>
      </w:pPr>
      <w:r/>
    </w:p>
    <w:p>
      <w:r/>
      <w:r>
        <w:rPr>
          <w:b/>
        </w:rPr>
        <w:t>Nation-State Development</w:t>
      </w:r>
      <w:r>
        <w:t>: His conquests acted as a catalyst for the development of nation-states and the spread of liberal ideals (</w:t>
      </w:r>
      <w:hyperlink r:id="rId18">
        <w:r>
          <w:rPr>
            <w:color w:val="0000EE"/>
            <w:u w:val="single"/>
          </w:rPr>
          <w:t>Wikipedia</w:t>
        </w:r>
      </w:hyperlink>
      <w:r>
        <w:t>).</w:t>
      </w:r>
      <w:r/>
      <w:r/>
      <w:r/>
    </w:p>
    <w:p>
      <w:pPr>
        <w:pStyle w:val="Heading3"/>
      </w:pPr>
      <w:r>
        <w:t>Controversies</w:t>
      </w:r>
      <w:r/>
      <w:r/>
    </w:p>
    <w:p>
      <w:pPr>
        <w:pStyle w:val="ListBullet"/>
        <w:spacing w:line="240" w:lineRule="auto"/>
        <w:ind w:left="720"/>
      </w:pPr>
      <w:r/>
    </w:p>
    <w:p>
      <w:r/>
      <w:r>
        <w:rPr>
          <w:b/>
        </w:rPr>
        <w:t>Wars and Destruction</w:t>
      </w:r>
      <w:r>
        <w:t>: Napoleon’s ambition led to nearly two decades of war, resulting in widespread devastation and loss of life across Europe (</w:t>
      </w:r>
      <w:hyperlink r:id="rId12">
        <w:r>
          <w:rPr>
            <w:color w:val="0000EE"/>
            <w:u w:val="single"/>
          </w:rPr>
          <w:t>World History Encyclopedia</w:t>
        </w:r>
      </w:hyperlink>
      <w:r>
        <w:t>).</w:t>
      </w:r>
      <w:r/>
      <w:r/>
    </w:p>
    <w:p>
      <w:pPr>
        <w:pStyle w:val="ListBullet"/>
        <w:spacing w:line="240" w:lineRule="auto"/>
        <w:ind w:left="720"/>
      </w:pPr>
      <w:r/>
    </w:p>
    <w:p>
      <w:r/>
      <w:r>
        <w:rPr>
          <w:b/>
        </w:rPr>
        <w:t>Authoritarianism</w:t>
      </w:r>
      <w:r>
        <w:t>: While he promoted equality and meritocracy, Napoleon’s rule was marked by authoritarian practices, including censorship and the re-imposition of slavery in French colonies (</w:t>
      </w:r>
      <w:hyperlink r:id="rId16">
        <w:r>
          <w:rPr>
            <w:color w:val="0000EE"/>
            <w:u w:val="single"/>
          </w:rPr>
          <w:t>Infobase</w:t>
        </w:r>
      </w:hyperlink>
      <w:r>
        <w:t>).</w:t>
      </w:r>
      <w:r/>
      <w:r/>
      <w:r/>
    </w:p>
    <w:p>
      <w:pPr>
        <w:pBdr>
          <w:bottom w:val="single" w:sz="6" w:space="1" w:color="auto"/>
        </w:pBdr>
      </w:pPr>
      <w:r/>
    </w:p>
    <w:p>
      <w:pPr>
        <w:pStyle w:val="Heading2"/>
      </w:pPr>
      <w:r>
        <w:t>Conclusion</w:t>
      </w:r>
      <w:r/>
    </w:p>
    <w:p>
      <w:r/>
      <w:r>
        <w:t>Napoleon Bonaparte was a complex figure whose life and legacy continue to inspire debate. As a military strategist, he revolutionized warfare and achieved unparalleled success. As a ruler, he implemented reforms that modernized France and influenced Europe. However, his authoritarian tendencies and relentless ambition also led to significant controversy and conflict.</w:t>
      </w:r>
      <w:r/>
    </w:p>
    <w:p>
      <w:r/>
      <w:r>
        <w:t>Ultimately, Napoleon’s impact on history is undeniable. His contributions to military strategy, governance, and law have left an indelible mark, making him one of the most studied and debated figures in history. Whether viewed as a hero or a tyrant, Napoleon Bonaparte remains a symbol of ambition, innovation, and the complexities of leadership.</w:t>
      </w:r>
      <w:r/>
    </w:p>
    <w:p>
      <w:pPr>
        <w:pBdr>
          <w:bottom w:val="single" w:sz="6" w:space="1" w:color="auto"/>
        </w:pBdr>
      </w:pPr>
      <w:r/>
    </w:p>
    <w:p>
      <w:pPr>
        <w:pStyle w:val="Heading2"/>
      </w:pPr>
      <w:r>
        <w:t>References</w:t>
      </w:r>
      <w:r/>
      <w:r/>
    </w:p>
    <w:p>
      <w:pPr>
        <w:pStyle w:val="ListNumber"/>
        <w:spacing w:line="240" w:lineRule="auto"/>
        <w:ind w:left="720"/>
      </w:pPr>
      <w:r/>
      <w:r>
        <w:t>Total Military Insight. (2024, July 19). Understanding Napoleon Bonaparte's Military Strategies Explained. Retrieved from https://totalmilitaryinsight.com/napoleon-bonapartes-military-strategies/</w:t>
      </w:r>
      <w:r/>
    </w:p>
    <w:p>
      <w:pPr>
        <w:pStyle w:val="ListNumber"/>
        <w:spacing w:line="240" w:lineRule="auto"/>
        <w:ind w:left="720"/>
      </w:pPr>
      <w:r/>
      <w:r>
        <w:t>War History Online. (n.d.). 8 Changes Napoleon Made to Warfare. Retrieved from https://www.warhistoryonline.com/napoleon/8-changes-napoleon-made-warfare.html</w:t>
      </w:r>
      <w:r/>
    </w:p>
    <w:p>
      <w:pPr>
        <w:pStyle w:val="ListNumber"/>
        <w:spacing w:line="240" w:lineRule="auto"/>
        <w:ind w:left="720"/>
      </w:pPr>
      <w:r/>
      <w:r>
        <w:t>World History Encyclopedia. (2023, October 19). Napoleon Bonaparte. Retrieved from https://www.worldhistory.org/Napoleon_Bonaparte/</w:t>
      </w:r>
      <w:r/>
    </w:p>
    <w:p>
      <w:pPr>
        <w:pStyle w:val="ListNumber"/>
        <w:spacing w:line="240" w:lineRule="auto"/>
        <w:ind w:left="720"/>
      </w:pPr>
      <w:r/>
      <w:r>
        <w:t>History.com. (n.d.). Napoleon Bonaparte - Biography, Facts &amp; Death. Retrieved from https://www.history.com/articles/napoleon</w:t>
      </w:r>
      <w:r/>
    </w:p>
    <w:p>
      <w:pPr>
        <w:pStyle w:val="ListNumber"/>
        <w:spacing w:line="240" w:lineRule="auto"/>
        <w:ind w:left="720"/>
      </w:pPr>
      <w:r/>
      <w:r>
        <w:t>Medium. (n.d.). Napoleon Bonaparte: A Legacy of Ambition and Controversy. Retrieved from https://medium.com/@blogcarloscruz/napoleon-bonaparte-a-legacy-of-ambition-and-controversy-43c95b21a57a</w:t>
      </w:r>
      <w:r/>
    </w:p>
    <w:p>
      <w:pPr>
        <w:pStyle w:val="ListNumber"/>
        <w:spacing w:line="240" w:lineRule="auto"/>
        <w:ind w:left="720"/>
      </w:pPr>
      <w:r/>
      <w:r>
        <w:t>Infobase. (n.d.). Napoleon Bonaparte: A Historical Controversy From Issues &amp; Controversies In History. Retrieved from https://infobase.com/blog/napoleon-bonaparte-a-historical-controversy-from-issues-controversies-in-history/</w:t>
      </w:r>
      <w:r/>
    </w:p>
    <w:p>
      <w:pPr>
        <w:pStyle w:val="ListNumber"/>
        <w:spacing w:line="240" w:lineRule="auto"/>
        <w:ind w:left="720"/>
      </w:pPr>
      <w:r/>
      <w:r>
        <w:t>Simple Wikipedia. (n.d.). Napoleon. Retrieved from https://simple.wikipedia.org/wiki/Napoleon</w:t>
      </w:r>
      <w:r/>
    </w:p>
    <w:p>
      <w:pPr>
        <w:pStyle w:val="ListNumber"/>
        <w:spacing w:line="240" w:lineRule="auto"/>
        <w:ind w:left="720"/>
      </w:pPr>
      <w:r/>
      <w:r>
        <w:t>Wikipedia. (n.d.). Napoleon. Retrieved from https://en.wikipedia.org/wiki/Napoleon</w:t>
      </w:r>
      <w:r/>
    </w:p>
    <w:p>
      <w:pPr>
        <w:pStyle w:val="ListNumber"/>
        <w:spacing w:line="240" w:lineRule="auto"/>
        <w:ind w:left="720"/>
      </w:pPr>
      <w:r/>
      <w:r>
        <w:t>Scholarship Claremont. (2024). Shaping Modern Europe: Evaluating Napoleon Bonaparte's Governance and Impact on European Statecraft. Retrieved from https://scholarship.claremont.edu/cmc_theses/3639/</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imple.wikipedia.org/wiki/Napoleon" TargetMode="External"/><Relationship Id="rId10" Type="http://schemas.openxmlformats.org/officeDocument/2006/relationships/hyperlink" Target="https://medium.com/@blogcarloscruz/napoleon-bonaparte-a-legacy-of-ambition-and-controversy-43c95b21a57a" TargetMode="External"/><Relationship Id="rId11" Type="http://schemas.openxmlformats.org/officeDocument/2006/relationships/hyperlink" Target="https://www.history.com/articles/napoleon" TargetMode="External"/><Relationship Id="rId12" Type="http://schemas.openxmlformats.org/officeDocument/2006/relationships/hyperlink" Target="https://www.worldhistory.org/Napoleon_Bonaparte/" TargetMode="External"/><Relationship Id="rId13" Type="http://schemas.openxmlformats.org/officeDocument/2006/relationships/hyperlink" Target="https://totalmilitaryinsight.com/napoleon-bonapartes-military-strategies/" TargetMode="External"/><Relationship Id="rId14" Type="http://schemas.openxmlformats.org/officeDocument/2006/relationships/hyperlink" Target="https://www.warhistoryonline.com/napoleon/8-changes-napoleon-made-warfare.html" TargetMode="External"/><Relationship Id="rId15" Type="http://schemas.openxmlformats.org/officeDocument/2006/relationships/hyperlink" Target="https://medium.com/@blogcarloscruz/napoleon-bonaparte-a-legacy-of-ambition-and-controversy-43c95b21a" TargetMode="External"/><Relationship Id="rId16" Type="http://schemas.openxmlformats.org/officeDocument/2006/relationships/hyperlink" Target="https://infobase.com/blog/napoleon-bonaparte-a-historical-controversy-from-issues-controversies-in-history/" TargetMode="External"/><Relationship Id="rId17" Type="http://schemas.openxmlformats.org/officeDocument/2006/relationships/hyperlink" Target="https://scholarship.claremont.edu/cmc_theses/3639/" TargetMode="External"/><Relationship Id="rId18" Type="http://schemas.openxmlformats.org/officeDocument/2006/relationships/hyperlink" Target="https://en.wikipedia.org/wiki/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