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Analysis of His Legacy</w:t>
      </w:r>
      <w:r/>
    </w:p>
    <w:p>
      <w:r/>
      <w:r>
        <w:t>Napoleon Bonaparte (1769–1821) remains one of history's most iconic and controversial figures. A military genius, political reformer, and ruler of France, Napoleon's legacy is multifaceted, encompassing his military strategies, governance, and societal reforms. His life and actions have profoundly shaped modern Europe and continue to influence global political and military thought. This report delves into Napoleon's life, his military and political achievements, and his enduring legacy, using a variety of reliable sources to provide a comprehensive analysis.</w:t>
      </w:r>
      <w:r/>
    </w:p>
    <w:p>
      <w:pPr>
        <w:pBdr>
          <w:bottom w:val="single" w:sz="6" w:space="1" w:color="auto"/>
        </w:pBdr>
      </w:pPr>
      <w:r/>
    </w:p>
    <w:p>
      <w:pPr>
        <w:pStyle w:val="Heading2"/>
      </w:pPr>
      <w:r>
        <w:t>Early Life and Rise to Power</w:t>
      </w:r>
      <w:r/>
    </w:p>
    <w:p>
      <w:r/>
      <w:r>
        <w:t>Napoleon Bonaparte was born on August 15, 1769, in Ajaccio, Corsica, shortly after the island was ceded to France by the Republic of Genoa. He was the second of eight children in the Buonaparte family, a minor noble family of Italian descent. Napoleon's early education at military academies in France laid the foundation for his future career. His sharp intellect and ambition were evident from a young age, and he quickly rose through the ranks of the French military during the turbulent years of the French Revolution (</w:t>
      </w:r>
      <w:hyperlink r:id="rId9">
        <w:r>
          <w:rPr>
            <w:color w:val="0000EE"/>
            <w:u w:val="single"/>
          </w:rPr>
          <w:t>Simple Wikipedia, 2005</w:t>
        </w:r>
      </w:hyperlink>
      <w:r>
        <w:t>).</w:t>
      </w:r>
      <w:r/>
    </w:p>
    <w:p>
      <w:r/>
      <w:r>
        <w:t>Napoleon's first major political and military breakthrough occurred in 1799 when he staged a coup d'état, overthrowing the Directory and establishing himself as First Consul of the French Republic. This marked the beginning of his consolidation of power, culminating in his coronation as Emperor of the French in 1804 (</w:t>
      </w:r>
      <w:hyperlink r:id="rId10">
        <w:r>
          <w:rPr>
            <w:color w:val="0000EE"/>
            <w:u w:val="single"/>
          </w:rPr>
          <w:t>Wikipedia, 2023</w:t>
        </w:r>
      </w:hyperlink>
      <w:r>
        <w:t>).</w:t>
      </w:r>
      <w:r/>
    </w:p>
    <w:p>
      <w:pPr>
        <w:pBdr>
          <w:bottom w:val="single" w:sz="6" w:space="1" w:color="auto"/>
        </w:pBdr>
      </w:pPr>
      <w:r/>
    </w:p>
    <w:p>
      <w:pPr>
        <w:pStyle w:val="Heading2"/>
      </w:pPr>
      <w:r>
        <w:t>Military Strategies and Campaigns</w:t>
      </w:r>
      <w:r/>
    </w:p>
    <w:p>
      <w:r/>
      <w:r>
        <w:t>Napoleon's military career is one of the most studied in history, with his strategies and tactics influencing military doctrines worldwide. Over the course of his career, Napoleon fought 60 battles, losing only seven. His innovative approaches to warfare, including the use of massed artillery, maneuver warfare, and the corps system, revolutionized European military practices (</w:t>
      </w:r>
      <w:hyperlink r:id="rId11">
        <w:r>
          <w:rPr>
            <w:color w:val="0000EE"/>
            <w:u w:val="single"/>
          </w:rPr>
          <w:t>World History Encyclopedia, 2023</w:t>
        </w:r>
      </w:hyperlink>
      <w:r>
        <w:t>).</w:t>
      </w:r>
      <w:r/>
    </w:p>
    <w:p>
      <w:pPr>
        <w:pStyle w:val="Heading3"/>
      </w:pPr>
      <w:r>
        <w:t>Key Military Principles</w:t>
      </w:r>
      <w:r/>
      <w:r/>
    </w:p>
    <w:p>
      <w:pPr>
        <w:pStyle w:val="ListNumber"/>
        <w:spacing w:line="240" w:lineRule="auto"/>
        <w:ind w:left="720"/>
      </w:pPr>
      <w:r/>
    </w:p>
    <w:p>
      <w:r/>
      <w:r>
        <w:rPr>
          <w:b/>
        </w:rPr>
        <w:t>Speed and Mobility</w:t>
      </w:r>
      <w:r>
        <w:t>: Napoleon emphasized rapid troop movements to outmaneuver opponents. His ability to concentrate forces at decisive points often overwhelmed his enemies (</w:t>
      </w:r>
      <w:hyperlink r:id="rId12">
        <w:r>
          <w:rPr>
            <w:color w:val="0000EE"/>
            <w:u w:val="single"/>
          </w:rPr>
          <w:t>Total Military Insight, 2023</w:t>
        </w:r>
      </w:hyperlink>
      <w:r>
        <w:t>).</w:t>
      </w:r>
      <w:r/>
      <w:r/>
    </w:p>
    <w:p>
      <w:pPr>
        <w:pStyle w:val="ListNumber"/>
        <w:spacing w:line="240" w:lineRule="auto"/>
        <w:ind w:left="720"/>
      </w:pPr>
      <w:r/>
    </w:p>
    <w:p>
      <w:r/>
      <w:r>
        <w:rPr>
          <w:b/>
        </w:rPr>
        <w:t>Decentralized Command</w:t>
      </w:r>
      <w:r>
        <w:t>: The corps system allowed his generals to operate semi-independently, providing flexibility and adaptability on the battlefield (</w:t>
      </w:r>
      <w:hyperlink r:id="rId13">
        <w:r>
          <w:rPr>
            <w:color w:val="0000EE"/>
            <w:u w:val="single"/>
          </w:rPr>
          <w:t>Military Saga, 2023</w:t>
        </w:r>
      </w:hyperlink>
      <w:r>
        <w:t>).</w:t>
      </w:r>
      <w:r/>
      <w:r/>
    </w:p>
    <w:p>
      <w:pPr>
        <w:pStyle w:val="ListNumber"/>
        <w:spacing w:line="240" w:lineRule="auto"/>
        <w:ind w:left="720"/>
      </w:pPr>
      <w:r/>
    </w:p>
    <w:p>
      <w:r/>
      <w:r>
        <w:rPr>
          <w:b/>
        </w:rPr>
        <w:t>Psychological Warfare</w:t>
      </w:r>
      <w:r>
        <w:t>: Napoleon understood the importance of morale and deception, often using these tools to demoralize and confuse his adversaries (</w:t>
      </w:r>
      <w:hyperlink r:id="rId12">
        <w:r>
          <w:rPr>
            <w:color w:val="0000EE"/>
            <w:u w:val="single"/>
          </w:rPr>
          <w:t>Total Military Insight, 2023</w:t>
        </w:r>
      </w:hyperlink>
      <w:r>
        <w:t>).</w:t>
      </w:r>
      <w:r/>
      <w:r/>
      <w:r/>
    </w:p>
    <w:p>
      <w:pPr>
        <w:pStyle w:val="Heading3"/>
      </w:pPr>
      <w:r>
        <w:t>Notable Campaigns</w:t>
      </w:r>
      <w:r/>
      <w:r/>
    </w:p>
    <w:p>
      <w:pPr>
        <w:pStyle w:val="ListBullet"/>
        <w:spacing w:line="240" w:lineRule="auto"/>
        <w:ind w:left="720"/>
      </w:pPr>
      <w:r/>
      <w:r>
        <w:rPr>
          <w:b/>
        </w:rPr>
        <w:t>Italian Campaign (1796–1797)</w:t>
      </w:r>
      <w:r>
        <w:t>: Napoleon's first major command showcased his brilliance, as he defeated Austrian forces and established French dominance in northern Italy.</w:t>
      </w:r>
      <w:r/>
    </w:p>
    <w:p>
      <w:pPr>
        <w:pStyle w:val="ListBullet"/>
        <w:spacing w:line="240" w:lineRule="auto"/>
        <w:ind w:left="720"/>
      </w:pPr>
      <w:r/>
      <w:r>
        <w:rPr>
          <w:b/>
        </w:rPr>
        <w:t>Egyptian Campaign (1798–1801)</w:t>
      </w:r>
      <w:r>
        <w:t>: Although ultimately unsuccessful, this campaign demonstrated Napoleon's ambition to expand French influence beyond Europe (</w:t>
      </w:r>
      <w:hyperlink r:id="rId14">
        <w:r>
          <w:rPr>
            <w:color w:val="0000EE"/>
            <w:u w:val="single"/>
          </w:rPr>
          <w:t>World History Encyclopedia, 2023</w:t>
        </w:r>
      </w:hyperlink>
      <w:r>
        <w:t>).</w:t>
      </w:r>
      <w:r/>
    </w:p>
    <w:p>
      <w:pPr>
        <w:pStyle w:val="ListBullet"/>
        <w:spacing w:line="240" w:lineRule="auto"/>
        <w:ind w:left="720"/>
      </w:pPr>
      <w:r/>
      <w:r>
        <w:rPr>
          <w:b/>
        </w:rPr>
        <w:t>Battle of Austerlitz (1805)</w:t>
      </w:r>
      <w:r>
        <w:t>: Often regarded as his greatest victory, Napoleon decisively defeated the combined forces of Austria and Russia, solidifying his reputation as a military genius (</w:t>
      </w:r>
      <w:hyperlink r:id="rId10">
        <w:r>
          <w:rPr>
            <w:color w:val="0000EE"/>
            <w:u w:val="single"/>
          </w:rPr>
          <w:t>Wikipedia, 2023</w:t>
        </w:r>
      </w:hyperlink>
      <w:r>
        <w:t>).</w:t>
      </w:r>
      <w:r/>
    </w:p>
    <w:p>
      <w:pPr>
        <w:pStyle w:val="ListBullet"/>
        <w:spacing w:line="240" w:lineRule="auto"/>
        <w:ind w:left="720"/>
      </w:pPr>
      <w:r/>
      <w:r>
        <w:rPr>
          <w:b/>
        </w:rPr>
        <w:t>Russian Campaign (1812)</w:t>
      </w:r>
      <w:r>
        <w:t>: This campaign marked the beginning of Napoleon's decline. His invasion of Russia ended in disaster, with his Grande Armée decimated by harsh weather and logistical failures (</w:t>
      </w:r>
      <w:hyperlink r:id="rId13">
        <w:r>
          <w:rPr>
            <w:color w:val="0000EE"/>
            <w:u w:val="single"/>
          </w:rPr>
          <w:t>Military Saga, 2023</w:t>
        </w:r>
      </w:hyperlink>
      <w:r>
        <w:t>).</w:t>
      </w:r>
      <w:r/>
      <w:r/>
    </w:p>
    <w:p>
      <w:pPr>
        <w:pBdr>
          <w:bottom w:val="single" w:sz="6" w:space="1" w:color="auto"/>
        </w:pBdr>
      </w:pPr>
      <w:r/>
    </w:p>
    <w:p>
      <w:pPr>
        <w:pStyle w:val="Heading2"/>
      </w:pPr>
      <w:r>
        <w:t>Governance and Reforms</w:t>
      </w:r>
      <w:r/>
    </w:p>
    <w:p>
      <w:r/>
      <w:r>
        <w:t>Napoleon's impact extended beyond the battlefield. As a ruler, he implemented sweeping reforms that modernized France and influenced the governance of conquered territories.</w:t>
      </w:r>
      <w:r/>
    </w:p>
    <w:p>
      <w:pPr>
        <w:pStyle w:val="Heading3"/>
      </w:pPr>
      <w:r>
        <w:t>The Napoleonic Code</w:t>
      </w:r>
      <w:r/>
    </w:p>
    <w:p>
      <w:r/>
      <w:r>
        <w:t>One of Napoleon's most enduring legacies is the Napoleonic Code, a comprehensive legal framework that emphasized equality before the law, individual liberty, and the abolition of feudal privileges. The Code served as a model for legal systems worldwide and remains the foundation of French civil law today (</w:t>
      </w:r>
      <w:hyperlink r:id="rId15">
        <w:r>
          <w:rPr>
            <w:color w:val="0000EE"/>
            <w:u w:val="single"/>
          </w:rPr>
          <w:t>Thurman, 2024</w:t>
        </w:r>
      </w:hyperlink>
      <w:r>
        <w:t>).</w:t>
      </w:r>
      <w:r/>
    </w:p>
    <w:p>
      <w:pPr>
        <w:pStyle w:val="Heading3"/>
      </w:pPr>
      <w:r>
        <w:t>Administrative and Economic Reforms</w:t>
      </w:r>
      <w:r/>
    </w:p>
    <w:p>
      <w:r/>
      <w:r>
        <w:t>Napoleon centralized state power, streamlined governance, and reformed fiscal systems. He established a meritocratic bureaucracy, ensuring that positions were awarded based on ability rather than birthright. These reforms fostered efficiency and accountability in government (</w:t>
      </w:r>
      <w:hyperlink r:id="rId10">
        <w:r>
          <w:rPr>
            <w:color w:val="0000EE"/>
            <w:u w:val="single"/>
          </w:rPr>
          <w:t>Wikipedia, 2023</w:t>
        </w:r>
      </w:hyperlink>
      <w:r>
        <w:t>).</w:t>
      </w:r>
      <w:r/>
    </w:p>
    <w:p>
      <w:pPr>
        <w:pStyle w:val="Heading3"/>
      </w:pPr>
      <w:r>
        <w:t>Education and Religion</w:t>
      </w:r>
      <w:r/>
    </w:p>
    <w:p>
      <w:r/>
      <w:r>
        <w:t>Napoleon prioritized education, creating a system of public schools to promote civic values and national unity. He also emancipated religious minorities, such as Jews, and abolished the Spanish Inquisition, promoting religious tolerance in his empire (</w:t>
      </w:r>
      <w:hyperlink r:id="rId9">
        <w:r>
          <w:rPr>
            <w:color w:val="0000EE"/>
            <w:u w:val="single"/>
          </w:rPr>
          <w:t>Simple Wikipedia, 2005</w:t>
        </w:r>
      </w:hyperlink>
      <w:r>
        <w:t>).</w:t>
      </w:r>
      <w:r/>
    </w:p>
    <w:p>
      <w:pPr>
        <w:pBdr>
          <w:bottom w:val="single" w:sz="6" w:space="1" w:color="auto"/>
        </w:pBdr>
      </w:pPr>
      <w:r/>
    </w:p>
    <w:p>
      <w:pPr>
        <w:pStyle w:val="Heading2"/>
      </w:pPr>
      <w:r>
        <w:t>Legacy and Controversy</w:t>
      </w:r>
      <w:r/>
    </w:p>
    <w:p>
      <w:r/>
      <w:r>
        <w:t>Napoleon's legacy is complex, marked by both triumphs and failures. His military innovations and governance reforms laid the groundwork for modern Europe, but his relentless pursuit of power led to widespread devastation.</w:t>
      </w:r>
      <w:r/>
    </w:p>
    <w:p>
      <w:pPr>
        <w:pStyle w:val="Heading3"/>
      </w:pPr>
      <w:r>
        <w:t>Positive Contributions</w:t>
      </w:r>
      <w:r/>
      <w:r/>
    </w:p>
    <w:p>
      <w:pPr>
        <w:pStyle w:val="ListNumber"/>
        <w:spacing w:line="240" w:lineRule="auto"/>
        <w:ind w:left="720"/>
      </w:pPr>
      <w:r/>
    </w:p>
    <w:p>
      <w:r/>
      <w:r>
        <w:rPr>
          <w:b/>
        </w:rPr>
        <w:t>Modernization of Europe</w:t>
      </w:r>
      <w:r>
        <w:t>: Napoleon's reforms dismantled feudal structures and introduced principles of equality and meritocracy, catalyzing the emergence of modern nation-states (</w:t>
      </w:r>
      <w:hyperlink r:id="rId14">
        <w:r>
          <w:rPr>
            <w:color w:val="0000EE"/>
            <w:u w:val="single"/>
          </w:rPr>
          <w:t>World History Encyclopedia, 2023</w:t>
        </w:r>
      </w:hyperlink>
      <w:r>
        <w:t>).</w:t>
      </w:r>
      <w:r/>
      <w:r/>
    </w:p>
    <w:p>
      <w:pPr>
        <w:pStyle w:val="ListNumber"/>
        <w:spacing w:line="240" w:lineRule="auto"/>
        <w:ind w:left="720"/>
      </w:pPr>
      <w:r/>
    </w:p>
    <w:p>
      <w:r/>
      <w:r>
        <w:rPr>
          <w:b/>
        </w:rPr>
        <w:t>Military Doctrine</w:t>
      </w:r>
      <w:r>
        <w:t>: His strategies continue to be studied in military academies worldwide, influencing generations of commanders (</w:t>
      </w:r>
      <w:hyperlink r:id="rId13">
        <w:r>
          <w:rPr>
            <w:color w:val="0000EE"/>
            <w:u w:val="single"/>
          </w:rPr>
          <w:t>Military Saga, 2023</w:t>
        </w:r>
      </w:hyperlink>
      <w:r>
        <w:t>).</w:t>
      </w:r>
      <w:r/>
      <w:r/>
    </w:p>
    <w:p>
      <w:pPr>
        <w:pStyle w:val="ListNumber"/>
        <w:spacing w:line="240" w:lineRule="auto"/>
        <w:ind w:left="720"/>
      </w:pPr>
      <w:r/>
    </w:p>
    <w:p>
      <w:r/>
      <w:r>
        <w:rPr>
          <w:b/>
        </w:rPr>
        <w:t>Legal Reforms</w:t>
      </w:r>
      <w:r>
        <w:t>: The Napoleonic Code remains a cornerstone of legal systems in many countries, promoting justice and fairness (</w:t>
      </w:r>
      <w:hyperlink r:id="rId15">
        <w:r>
          <w:rPr>
            <w:color w:val="0000EE"/>
            <w:u w:val="single"/>
          </w:rPr>
          <w:t>Thurman, 2024</w:t>
        </w:r>
      </w:hyperlink>
      <w:r>
        <w:t>).</w:t>
      </w:r>
      <w:r/>
      <w:r/>
      <w:r/>
    </w:p>
    <w:p>
      <w:pPr>
        <w:pStyle w:val="Heading3"/>
      </w:pPr>
      <w:r>
        <w:t>Criticism and Failures</w:t>
      </w:r>
      <w:r/>
      <w:r/>
    </w:p>
    <w:p>
      <w:pPr>
        <w:pStyle w:val="ListNumber"/>
        <w:spacing w:line="240" w:lineRule="auto"/>
        <w:ind w:left="720"/>
      </w:pPr>
      <w:r/>
    </w:p>
    <w:p>
      <w:r/>
      <w:r>
        <w:rPr>
          <w:b/>
        </w:rPr>
        <w:t>Wars and Destruction</w:t>
      </w:r>
      <w:r>
        <w:t>: Napoleon's campaigns caused immense suffering and loss of life. The Napoleonic Wars devastated Europe, leaving a legacy of conflict and instability (</w:t>
      </w:r>
      <w:hyperlink r:id="rId10">
        <w:r>
          <w:rPr>
            <w:color w:val="0000EE"/>
            <w:u w:val="single"/>
          </w:rPr>
          <w:t>Wikipedia, 2023</w:t>
        </w:r>
      </w:hyperlink>
      <w:r>
        <w:t>).</w:t>
      </w:r>
      <w:r/>
      <w:r/>
    </w:p>
    <w:p>
      <w:pPr>
        <w:pStyle w:val="ListNumber"/>
        <w:spacing w:line="240" w:lineRule="auto"/>
        <w:ind w:left="720"/>
      </w:pPr>
      <w:r/>
    </w:p>
    <w:p>
      <w:r/>
      <w:r>
        <w:rPr>
          <w:b/>
        </w:rPr>
        <w:t>Autocracy</w:t>
      </w:r>
      <w:r>
        <w:t>: Despite his progressive reforms, Napoleon ruled as an autocrat, suppressing dissent, abolishing the free press, and exiling critics (</w:t>
      </w:r>
      <w:hyperlink r:id="rId11">
        <w:r>
          <w:rPr>
            <w:color w:val="0000EE"/>
            <w:u w:val="single"/>
          </w:rPr>
          <w:t>World History Encyclopedia, 2023</w:t>
        </w:r>
      </w:hyperlink>
      <w:r>
        <w:t>).</w:t>
      </w:r>
      <w:r/>
      <w:r/>
    </w:p>
    <w:p>
      <w:pPr>
        <w:pStyle w:val="ListNumber"/>
        <w:spacing w:line="240" w:lineRule="auto"/>
        <w:ind w:left="720"/>
      </w:pPr>
      <w:r/>
    </w:p>
    <w:p>
      <w:r/>
      <w:r>
        <w:rPr>
          <w:b/>
        </w:rPr>
        <w:t>Downfall</w:t>
      </w:r>
      <w:r>
        <w:t>: His ambition ultimately led to his downfall. The disastrous Russian Campaign and his defeat at Waterloo in 1815 marked the end of his reign and the restoration of the Bourbon monarchy (</w:t>
      </w:r>
      <w:hyperlink r:id="rId10">
        <w:r>
          <w:rPr>
            <w:color w:val="0000EE"/>
            <w:u w:val="single"/>
          </w:rPr>
          <w:t>Wikipedia, 2023</w:t>
        </w:r>
      </w:hyperlink>
      <w:r>
        <w:t>).</w:t>
      </w:r>
      <w:r/>
      <w:r/>
      <w:r/>
    </w:p>
    <w:p>
      <w:pPr>
        <w:pBdr>
          <w:bottom w:val="single" w:sz="6" w:space="1" w:color="auto"/>
        </w:pBdr>
      </w:pPr>
      <w:r/>
    </w:p>
    <w:p>
      <w:pPr>
        <w:pStyle w:val="Heading2"/>
      </w:pPr>
      <w:r>
        <w:t>Conclusion</w:t>
      </w:r>
      <w:r/>
    </w:p>
    <w:p>
      <w:r/>
      <w:r>
        <w:t>Napoleon Bonaparte's life and legacy are a study in contrasts. He was a visionary leader who transformed Europe through his military genius and progressive reforms, yet his insatiable ambition brought untold suffering and ultimately led to his downfall. His impact on world history is undeniable, as his ideas and actions continue to shape modern governance, military strategy, and legal systems. Napoleon remains a figure of fascination and debate, embodying both the potential and the peril of great power.</w:t>
      </w:r>
      <w:r/>
    </w:p>
    <w:p>
      <w:pPr>
        <w:pBdr>
          <w:bottom w:val="single" w:sz="6" w:space="1" w:color="auto"/>
        </w:pBdr>
      </w:pPr>
      <w:r/>
    </w:p>
    <w:p>
      <w:pPr>
        <w:pStyle w:val="Heading2"/>
      </w:pPr>
      <w:r>
        <w:t>References</w:t>
      </w:r>
      <w:r/>
      <w:r/>
    </w:p>
    <w:p>
      <w:pPr>
        <w:pStyle w:val="ListBullet"/>
        <w:spacing w:line="240" w:lineRule="auto"/>
        <w:ind w:left="720"/>
      </w:pPr>
      <w:r/>
      <w:r>
        <w:t>Military Saga. (2023). Napoleon Bonaparte's Tactical Genius: Strategies and Legacy. Retrieved from https://militarysaga.com/napoleon-bonapartes-tactical-genius/</w:t>
      </w:r>
      <w:r/>
    </w:p>
    <w:p>
      <w:pPr>
        <w:pStyle w:val="ListBullet"/>
        <w:spacing w:line="240" w:lineRule="auto"/>
        <w:ind w:left="720"/>
      </w:pPr>
      <w:r/>
      <w:r>
        <w:t>Total Military Insight. (2023). Understanding Napoleon Bonaparte's Military Strategies Explained. Retrieved from https://totalmilitaryinsight.com/napoleon-bonapartes-military-strategies/</w:t>
      </w:r>
      <w:r/>
    </w:p>
    <w:p>
      <w:pPr>
        <w:pStyle w:val="ListBullet"/>
        <w:spacing w:line="240" w:lineRule="auto"/>
        <w:ind w:left="720"/>
      </w:pPr>
      <w:r/>
      <w:r>
        <w:t>Thurman, W. R. (2024). Shaping Modern Europe: Evaluating Napoleon Bonaparte's Governance and Reforms. Retrieved from https://scholarship.claremont.edu/cmc_theses/3639/</w:t>
      </w:r>
      <w:r/>
    </w:p>
    <w:p>
      <w:pPr>
        <w:pStyle w:val="ListBullet"/>
        <w:spacing w:line="240" w:lineRule="auto"/>
        <w:ind w:left="720"/>
      </w:pPr>
      <w:r/>
      <w:r>
        <w:t>Wikipedia. (2023). Napoleon. Retrieved from https://en.wikipedia.org/wiki/Napoleon</w:t>
      </w:r>
      <w:r/>
    </w:p>
    <w:p>
      <w:pPr>
        <w:pStyle w:val="ListBullet"/>
        <w:spacing w:line="240" w:lineRule="auto"/>
        <w:ind w:left="720"/>
      </w:pPr>
      <w:r/>
      <w:r>
        <w:t>World History Encyclopedia. (2023). Napoleon Bonaparte - World History Encyclopedia. Retrieved from https://www.worldhistory.org/Napoleon_Bonaparte/</w:t>
      </w:r>
      <w:r/>
    </w:p>
    <w:p>
      <w:pPr>
        <w:pStyle w:val="ListBullet"/>
        <w:spacing w:line="240" w:lineRule="auto"/>
        <w:ind w:left="720"/>
      </w:pPr>
      <w:r/>
      <w:r>
        <w:t>Simple Wikipedia. (2005). Napoleon - Simple English Wikipedia, the free encyclopedia. Retrieved from https://simple.wikipedia.org/wiki/Napoleon</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imple.wikipedia.org/wiki/Napoleon" TargetMode="External"/><Relationship Id="rId10" Type="http://schemas.openxmlformats.org/officeDocument/2006/relationships/hyperlink" Target="https://en.wikipedia.org/wiki/Napoleon" TargetMode="External"/><Relationship Id="rId11" Type="http://schemas.openxmlformats.org/officeDocument/2006/relationships/hyperlink" Target="https://www.worldhistory.org/Napoleon_Bonaparte/" TargetMode="External"/><Relationship Id="rId12" Type="http://schemas.openxmlformats.org/officeDocument/2006/relationships/hyperlink" Target="https://totalmilitaryinsight.com/napoleon-bonapartes-military-strategies/" TargetMode="External"/><Relationship Id="rId13" Type="http://schemas.openxmlformats.org/officeDocument/2006/relationships/hyperlink" Target="https://militarysaga.com/napoleon-bonapartes-tactical-genius/" TargetMode="External"/><Relationship Id="rId14" Type="http://schemas.openxmlformats.org/officeDocument/2006/relationships/hyperlink" Target="https://www.worldhistory.org.uk/leaders-and-rulers-napoleon-bonaparte" TargetMode="External"/><Relationship Id="rId15" Type="http://schemas.openxmlformats.org/officeDocument/2006/relationships/hyperlink" Target="https://scholarship.claremont.edu/cmc_theses/3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