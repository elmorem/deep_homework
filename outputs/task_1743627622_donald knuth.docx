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Donald Knuth: A Comprehensive Analysis of His Life, Work, and Legacy</w:t>
      </w:r>
      <w:r/>
    </w:p>
    <w:p>
      <w:pPr>
        <w:pStyle w:val="Heading2"/>
      </w:pPr>
      <w:r>
        <w:t>Introduction</w:t>
      </w:r>
      <w:r/>
    </w:p>
    <w:p>
      <w:r/>
      <w:r>
        <w:t xml:space="preserve">Donald Ervin Knuth, born on January 10, 1938, in Milwaukee, Wisconsin, is widely regarded as one of the most influential computer scientists and mathematicians in history. Known as the "father of algorithm analysis," Knuth has made groundbreaking contributions to computer science, mathematics, and digital typesetting. His seminal work, </w:t>
      </w:r>
      <w:r>
        <w:rPr>
          <w:i/>
        </w:rPr>
        <w:t>The Art of Computer Programming</w:t>
      </w:r>
      <w:r>
        <w:t xml:space="preserve"> (TAOCP), is considered the "Bible of algorithms," and his development of the TeX typesetting system revolutionized the production of scientific and technical documents. Over his illustrious career, Knuth has received numerous accolades, including the Turing Award (1974), the National Medal of Science (1979), and the Kyoto Prize (1996). This report delves into his life, work, and enduring legacy, providing a detailed and structured analysis of his contributions to the field of computer science.</w:t>
      </w:r>
      <w:r/>
    </w:p>
    <w:p>
      <w:pPr>
        <w:pBdr>
          <w:bottom w:val="single" w:sz="6" w:space="1" w:color="auto"/>
        </w:pBdr>
      </w:pPr>
      <w:r/>
    </w:p>
    <w:p>
      <w:pPr>
        <w:pStyle w:val="Heading2"/>
      </w:pPr>
      <w:r>
        <w:t>Early Life and Education</w:t>
      </w:r>
      <w:r/>
    </w:p>
    <w:p>
      <w:r/>
      <w:r>
        <w:t>Donald Knuth was born to Ervin Henry Knuth, a professor of electrical engineering, and Louise Marie Bohning, a homemaker. From an early age, Knuth exhibited exceptional talent in mathematics and problem-solving. A notable anecdote from his youth highlights his ingenuity: while in eighth grade, Knuth won a contest by identifying over 4,500 words that could be formed from the letters in "Ziegler's Giant Bar," far surpassing the judges' estimate of 2,500 (</w:t>
      </w:r>
      <w:hyperlink r:id="rId9">
        <w:r>
          <w:rPr>
            <w:color w:val="0000EE"/>
            <w:u w:val="single"/>
          </w:rPr>
          <w:t>Wikipedia</w:t>
        </w:r>
      </w:hyperlink>
      <w:r>
        <w:t>).</w:t>
      </w:r>
      <w:r/>
    </w:p>
    <w:p>
      <w:r/>
      <w:r>
        <w:t>Knuth pursued his undergraduate studies at the Case Institute of Technology (now Case Western Reserve University), earning a bachelor's degree in mathematics in 1960. His academic performance was so outstanding that he was simultaneously awarded a master's degree. He later completed his Ph.D. in mathematics at the California Institute of Technology (Caltech) in 1963, focusing on compilers and programming languages (</w:t>
      </w:r>
      <w:hyperlink r:id="rId10">
        <w:r>
          <w:rPr>
            <w:color w:val="0000EE"/>
            <w:u w:val="single"/>
          </w:rPr>
          <w:t>Britannica</w:t>
        </w:r>
      </w:hyperlink>
      <w:r>
        <w:t>).</w:t>
      </w:r>
      <w:r/>
    </w:p>
    <w:p>
      <w:pPr>
        <w:pBdr>
          <w:bottom w:val="single" w:sz="6" w:space="1" w:color="auto"/>
        </w:pBdr>
      </w:pPr>
      <w:r/>
    </w:p>
    <w:p>
      <w:pPr>
        <w:pStyle w:val="Heading2"/>
      </w:pPr>
      <w:r>
        <w:t>Career and Contributions</w:t>
      </w:r>
      <w:r/>
    </w:p>
    <w:p>
      <w:pPr>
        <w:pStyle w:val="Heading3"/>
      </w:pPr>
      <w:r>
        <w:t>The Art of Computer Programming (TAOCP)</w:t>
      </w:r>
      <w:r/>
    </w:p>
    <w:p>
      <w:r/>
      <w:r>
        <w:t xml:space="preserve">Knuth's magnum opus, </w:t>
      </w:r>
      <w:r>
        <w:rPr>
          <w:i/>
        </w:rPr>
        <w:t>The Art of Computer Programming</w:t>
      </w:r>
      <w:r>
        <w:t>, is a multi-volume series that provides a comprehensive analysis of algorithms and their applications. The first volume was published in 1968, and as of 2025, four of the planned seven volumes have been completed. TAOCP is renowned for its depth, rigor, and precision, covering topics such as sorting, searching, and algorithmic techniques. It has sold over one million copies and has been translated into multiple languages (</w:t>
      </w:r>
      <w:hyperlink r:id="rId9">
        <w:r>
          <w:rPr>
            <w:color w:val="0000EE"/>
            <w:u w:val="single"/>
          </w:rPr>
          <w:t>Wikipedia</w:t>
        </w:r>
      </w:hyperlink>
      <w:r>
        <w:t xml:space="preserve">; </w:t>
      </w:r>
      <w:hyperlink r:id="rId11">
        <w:r>
          <w:rPr>
            <w:color w:val="0000EE"/>
            <w:u w:val="single"/>
          </w:rPr>
          <w:t>Medium</w:t>
        </w:r>
      </w:hyperlink>
      <w:r>
        <w:t>).</w:t>
      </w:r>
      <w:r/>
    </w:p>
    <w:p>
      <w:r/>
      <w:r>
        <w:t>Knuth's approach to writing TAOCP was revolutionary. He emphasized the quantitative analysis of algorithms, introducing mathematical rigor to a field that had previously been more qualitative. His work also popularized asymptotic notation, commonly known as Big-O notation, which is now a cornerstone of algorithm analysis (</w:t>
      </w:r>
      <w:hyperlink r:id="rId12">
        <w:r>
          <w:rPr>
            <w:color w:val="0000EE"/>
            <w:u w:val="single"/>
          </w:rPr>
          <w:t>Lex Fridman Podcast</w:t>
        </w:r>
      </w:hyperlink>
      <w:r>
        <w:t>).</w:t>
      </w:r>
      <w:r/>
    </w:p>
    <w:p>
      <w:pPr>
        <w:pStyle w:val="Heading3"/>
      </w:pPr>
      <w:r>
        <w:t>TeX and Digital Typesetting</w:t>
      </w:r>
      <w:r/>
    </w:p>
    <w:p>
      <w:r/>
      <w:r>
        <w:t>In the late 1970s, Knuth turned his attention to digital typesetting, frustrated by the declining quality of typesetting in his books. This led to the creation of TeX, a typesetting system that has become the standard for producing technical and scientific documents. TeX is particularly valued for its ability to handle complex mathematical notation with precision. Knuth also developed METAFONT, a system for designing fonts, and the Computer Modern family of typefaces, which are widely used in academia (</w:t>
      </w:r>
      <w:hyperlink r:id="rId13">
        <w:r>
          <w:rPr>
            <w:color w:val="0000EE"/>
            <w:u w:val="single"/>
          </w:rPr>
          <w:t>Kyoto Prize</w:t>
        </w:r>
      </w:hyperlink>
      <w:r>
        <w:t>).</w:t>
      </w:r>
      <w:r/>
    </w:p>
    <w:p>
      <w:r/>
      <w:r>
        <w:t>TeX's impact on the publishing industry cannot be overstated. It is used by academic societies such as the American Mathematical Society and has influenced the preparation of documents in multiple languages, including Japanese and Korean. Knuth's work in this area has been described as the most significant advancement in document preparation since Gutenberg's invention of the printing press (</w:t>
      </w:r>
      <w:hyperlink r:id="rId13">
        <w:r>
          <w:rPr>
            <w:color w:val="0000EE"/>
            <w:u w:val="single"/>
          </w:rPr>
          <w:t>Kyoto Prize</w:t>
        </w:r>
      </w:hyperlink>
      <w:r>
        <w:t>).</w:t>
      </w:r>
      <w:r/>
    </w:p>
    <w:p>
      <w:pPr>
        <w:pStyle w:val="Heading3"/>
      </w:pPr>
      <w:r>
        <w:t>Literate Programming</w:t>
      </w:r>
      <w:r/>
    </w:p>
    <w:p>
      <w:r/>
      <w:r>
        <w:t>Knuth introduced the concept of "literate programming," a paradigm that emphasizes the readability and documentation of code. In literate programming, code and documentation are interwoven, making it easier for others to understand and maintain complex software systems. Knuth implemented this concept in his WEB system, which integrates programming with program documentation (</w:t>
      </w:r>
      <w:hyperlink r:id="rId11">
        <w:r>
          <w:rPr>
            <w:color w:val="0000EE"/>
            <w:u w:val="single"/>
          </w:rPr>
          <w:t>Medium</w:t>
        </w:r>
      </w:hyperlink>
      <w:r>
        <w:t>).</w:t>
      </w:r>
      <w:r/>
    </w:p>
    <w:p>
      <w:pPr>
        <w:pStyle w:val="Heading3"/>
      </w:pPr>
      <w:r>
        <w:t>Algorithm Analysis and Big-O Notation</w:t>
      </w:r>
      <w:r/>
    </w:p>
    <w:p>
      <w:r/>
      <w:r>
        <w:t>Knuth's contributions to algorithm analysis extend beyond TAOCP. He systematized the study of algorithms, providing a framework for evaluating their efficiency in terms of time and space complexity. His work laid the foundation for the field of computational complexity, influencing generations of computer scientists and shaping modern computer science curricula (</w:t>
      </w:r>
      <w:hyperlink r:id="rId14">
        <w:r>
          <w:rPr>
            <w:color w:val="0000EE"/>
            <w:u w:val="single"/>
          </w:rPr>
          <w:t>TechJourney</w:t>
        </w:r>
      </w:hyperlink>
      <w:r>
        <w:t>).</w:t>
      </w:r>
      <w:r/>
    </w:p>
    <w:p>
      <w:pPr>
        <w:pBdr>
          <w:bottom w:val="single" w:sz="6" w:space="1" w:color="auto"/>
        </w:pBdr>
      </w:pPr>
      <w:r/>
    </w:p>
    <w:p>
      <w:pPr>
        <w:pStyle w:val="Heading2"/>
      </w:pPr>
      <w:r>
        <w:t>Awards and Honors</w:t>
      </w:r>
      <w:r/>
    </w:p>
    <w:p>
      <w:r/>
      <w:r>
        <w:t>Knuth's groundbreaking contributions have earned him numerous awards and honors, including:</w:t>
      </w:r>
      <w:r/>
      <w:r/>
    </w:p>
    <w:p>
      <w:pPr>
        <w:pStyle w:val="ListBullet"/>
        <w:spacing w:line="240" w:lineRule="auto"/>
        <w:ind w:left="720"/>
      </w:pPr>
      <w:r/>
      <w:r>
        <w:rPr>
          <w:b/>
        </w:rPr>
        <w:t>Turing Award (1974):</w:t>
      </w:r>
      <w:r>
        <w:t xml:space="preserve"> Often referred to as the "Nobel Prize of Computing," this award recognized Knuth's contributions to the analysis of algorithms and programming languages (</w:t>
      </w:r>
      <w:hyperlink r:id="rId15">
        <w:r>
          <w:rPr>
            <w:color w:val="0000EE"/>
            <w:u w:val="single"/>
          </w:rPr>
          <w:t>ACM Turing Award</w:t>
        </w:r>
      </w:hyperlink>
      <w:r>
        <w:t>).</w:t>
      </w:r>
      <w:r/>
    </w:p>
    <w:p>
      <w:pPr>
        <w:pStyle w:val="ListBullet"/>
        <w:spacing w:line="240" w:lineRule="auto"/>
        <w:ind w:left="720"/>
      </w:pPr>
      <w:r/>
      <w:r>
        <w:rPr>
          <w:b/>
        </w:rPr>
        <w:t>National Medal of Science (1979):</w:t>
      </w:r>
      <w:r>
        <w:t xml:space="preserve"> Awarded by President Jimmy Carter for his contributions to computer science (</w:t>
      </w:r>
      <w:hyperlink r:id="rId10">
        <w:r>
          <w:rPr>
            <w:color w:val="0000EE"/>
            <w:u w:val="single"/>
          </w:rPr>
          <w:t>Britannica</w:t>
        </w:r>
      </w:hyperlink>
      <w:r>
        <w:t>).</w:t>
      </w:r>
      <w:r/>
    </w:p>
    <w:p>
      <w:pPr>
        <w:pStyle w:val="ListBullet"/>
        <w:spacing w:line="240" w:lineRule="auto"/>
        <w:ind w:left="720"/>
      </w:pPr>
      <w:r/>
      <w:r>
        <w:rPr>
          <w:b/>
        </w:rPr>
        <w:t>Kyoto Prize (1996):</w:t>
      </w:r>
      <w:r>
        <w:t xml:space="preserve"> Recognized for his impact on information sciences and digital typesetting (</w:t>
      </w:r>
      <w:hyperlink r:id="rId13">
        <w:r>
          <w:rPr>
            <w:color w:val="0000EE"/>
            <w:u w:val="single"/>
          </w:rPr>
          <w:t>Kyoto Prize</w:t>
        </w:r>
      </w:hyperlink>
      <w:r>
        <w:t>).</w:t>
      </w:r>
      <w:r/>
    </w:p>
    <w:p>
      <w:pPr>
        <w:pStyle w:val="ListBullet"/>
        <w:spacing w:line="240" w:lineRule="auto"/>
        <w:ind w:left="720"/>
      </w:pPr>
      <w:r/>
      <w:r>
        <w:rPr>
          <w:b/>
        </w:rPr>
        <w:t>IEEE John von Neumann Medal (1995):</w:t>
      </w:r>
      <w:r>
        <w:t xml:space="preserve"> For his contributions to the theoretical foundations of computer science (</w:t>
      </w:r>
      <w:hyperlink r:id="rId9">
        <w:r>
          <w:rPr>
            <w:color w:val="0000EE"/>
            <w:u w:val="single"/>
          </w:rPr>
          <w:t>Wikipedia</w:t>
        </w:r>
      </w:hyperlink>
      <w:r>
        <w:t>).</w:t>
      </w:r>
      <w:r/>
      <w:r/>
    </w:p>
    <w:p>
      <w:r/>
      <w:r>
        <w:t>Knuth has also received honorary degrees from numerous institutions and is a member of prestigious organizations such as the National Academy of Sciences and the American Academy of Arts and Sciences (</w:t>
      </w:r>
      <w:hyperlink r:id="rId15">
        <w:r>
          <w:rPr>
            <w:color w:val="0000EE"/>
            <w:u w:val="single"/>
          </w:rPr>
          <w:t>Codes-ISSS</w:t>
        </w:r>
      </w:hyperlink>
      <w:r>
        <w:t>).</w:t>
      </w:r>
      <w:r/>
    </w:p>
    <w:p>
      <w:pPr>
        <w:pBdr>
          <w:bottom w:val="single" w:sz="6" w:space="1" w:color="auto"/>
        </w:pBdr>
      </w:pPr>
      <w:r/>
    </w:p>
    <w:p>
      <w:pPr>
        <w:pStyle w:val="Heading2"/>
      </w:pPr>
      <w:r>
        <w:t>Philosophy and Legacy</w:t>
      </w:r>
      <w:r/>
    </w:p>
    <w:p>
      <w:r/>
      <w:r>
        <w:t>Knuth's philosophy of programming as an art form has had a profound impact on the field. He famously stated, "Premature optimization is the root of all evil," emphasizing the importance of clarity and readability in code over efficiency at the expense of maintainability (</w:t>
      </w:r>
      <w:hyperlink r:id="rId11">
        <w:r>
          <w:rPr>
            <w:color w:val="0000EE"/>
            <w:u w:val="single"/>
          </w:rPr>
          <w:t>Medium</w:t>
        </w:r>
      </w:hyperlink>
      <w:r>
        <w:t>).</w:t>
      </w:r>
      <w:r/>
    </w:p>
    <w:p>
      <w:r/>
      <w:r>
        <w:t>Knuth's influence extends beyond his technical contributions. His teaching at Stanford University, where he introduced courses such as Concrete Mathematics, has shaped the careers of countless students and researchers. His emphasis on rigorous analysis, creativity, and intellectual curiosity continues to inspire new generations of computer scientists (</w:t>
      </w:r>
      <w:hyperlink r:id="rId16">
        <w:r>
          <w:rPr>
            <w:color w:val="0000EE"/>
            <w:u w:val="single"/>
          </w:rPr>
          <w:t>Stanford Engineering</w:t>
        </w:r>
      </w:hyperlink>
      <w:r>
        <w:t>).</w:t>
      </w:r>
      <w:r/>
    </w:p>
    <w:p>
      <w:pPr>
        <w:pBdr>
          <w:bottom w:val="single" w:sz="6" w:space="1" w:color="auto"/>
        </w:pBdr>
      </w:pPr>
      <w:r/>
    </w:p>
    <w:p>
      <w:pPr>
        <w:pStyle w:val="Heading2"/>
      </w:pPr>
      <w:r>
        <w:t>Conclusion</w:t>
      </w:r>
      <w:r/>
    </w:p>
    <w:p>
      <w:r/>
      <w:r>
        <w:t xml:space="preserve">Donald Knuth's contributions to computer science, mathematics, and digital typesetting have left an indelible mark on the field. His work on algorithms, exemplified by </w:t>
      </w:r>
      <w:r>
        <w:rPr>
          <w:i/>
        </w:rPr>
        <w:t>The Art of Computer Programming</w:t>
      </w:r>
      <w:r>
        <w:t>, has set the standard for rigor and precision in computational analysis. The TeX typesetting system revolutionized the preparation of technical documents, while his concept of literate programming redefined how code is written and documented. Knuth's legacy is not only in the tools and techniques he developed but also in the intellectual ethos he instilled in the field of computer science. As a scholar, teacher, and innovator, Knuth's influence will endure for generations to come.</w:t>
      </w:r>
      <w:r/>
    </w:p>
    <w:p>
      <w:pPr>
        <w:pBdr>
          <w:bottom w:val="single" w:sz="6" w:space="1" w:color="auto"/>
        </w:pBdr>
      </w:pPr>
      <w:r/>
    </w:p>
    <w:p>
      <w:pPr>
        <w:pStyle w:val="Heading2"/>
      </w:pPr>
      <w:r>
        <w:t>References</w:t>
      </w:r>
      <w:r/>
      <w:r/>
    </w:p>
    <w:p>
      <w:pPr>
        <w:pStyle w:val="ListNumber"/>
        <w:spacing w:line="240" w:lineRule="auto"/>
        <w:ind w:left="720"/>
      </w:pPr>
      <w:r/>
      <w:r>
        <w:t>Britannica. (n.d.). Donald Knuth | Biography &amp; Facts. Retrieved April 2, 2025, from https://www.britannica.com/biography/Donald-Knuth</w:t>
      </w:r>
      <w:r/>
    </w:p>
    <w:p>
      <w:pPr>
        <w:pStyle w:val="ListNumber"/>
        <w:spacing w:line="240" w:lineRule="auto"/>
        <w:ind w:left="720"/>
      </w:pPr>
      <w:r/>
      <w:r>
        <w:t>Kyoto Prize. (n.d.). Donald Ervin Knuth. Retrieved April 2, 2025, from https://www.kyotoprize.org/en/laureates/donald_ervin_knuth/</w:t>
      </w:r>
      <w:r/>
    </w:p>
    <w:p>
      <w:pPr>
        <w:pStyle w:val="ListNumber"/>
        <w:spacing w:line="240" w:lineRule="auto"/>
        <w:ind w:left="720"/>
      </w:pPr>
      <w:r/>
      <w:r>
        <w:t>Medium. (n.d.). Donald Knuth: The Sage of Algorithms. Retrieved April 2, 2025, from https://medium.com/@sadashivbabbar2007/donald-knuth-the-sage-of-algorithms-7d85ac9e8a3d</w:t>
      </w:r>
      <w:r/>
    </w:p>
    <w:p>
      <w:pPr>
        <w:pStyle w:val="ListNumber"/>
        <w:spacing w:line="240" w:lineRule="auto"/>
        <w:ind w:left="720"/>
      </w:pPr>
      <w:r/>
      <w:r>
        <w:t>Wikipedia. (n.d.). Donald Knuth. Retrieved April 2, 2025, from https://en.wikipedia.org/wiki/Donald_Knuth</w:t>
      </w:r>
      <w:r/>
    </w:p>
    <w:p>
      <w:pPr>
        <w:pStyle w:val="ListNumber"/>
        <w:spacing w:line="240" w:lineRule="auto"/>
        <w:ind w:left="720"/>
      </w:pPr>
      <w:r/>
      <w:r>
        <w:t>Lex Fridman Podcast. (n.d.). Donald Knuth: Algorithms, TeX, Life, and The Art of Computer Programming. Retrieved April 2, 2025, from https://lexfridman.com/donald-knuth/</w:t>
      </w:r>
      <w:r/>
    </w:p>
    <w:p>
      <w:pPr>
        <w:pStyle w:val="ListNumber"/>
        <w:spacing w:line="240" w:lineRule="auto"/>
        <w:ind w:left="720"/>
      </w:pPr>
      <w:r/>
      <w:r>
        <w:t>Codes-ISSS. (n.d.). Donald E. Knuth - A.M. Turing Award Winner. Retrieved April 2, 2025, from https://codes-isss.org/amturing_subdomain/award_winners/knuth_1013846/</w:t>
      </w:r>
      <w:r/>
    </w:p>
    <w:p>
      <w:pPr>
        <w:pStyle w:val="ListNumber"/>
        <w:spacing w:line="240" w:lineRule="auto"/>
        <w:ind w:left="720"/>
      </w:pPr>
      <w:r/>
      <w:r>
        <w:t>Stanford Engineering. (n.d.). Donald Knuth. Retrieved April 2, 2025, from https://engineering.stanford.edu/about/history/heroes/2011-heroes/donald-knuth</w:t>
      </w:r>
      <w:r/>
    </w:p>
    <w:p>
      <w:pPr>
        <w:pStyle w:val="ListNumber"/>
        <w:spacing w:line="240" w:lineRule="auto"/>
        <w:ind w:left="720"/>
      </w:pPr>
      <w:r/>
      <w:r>
        <w:t>TechJourney. (n.d.). Donald Knuth: His Impact on Computer Science. Retrieved April 2, 2025, from https://techjourney.prod.tenhil.io/en/it-heroes/donald-knuth-the-master-of-programming-art/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Donald_Knuth" TargetMode="External"/><Relationship Id="rId10" Type="http://schemas.openxmlformats.org/officeDocument/2006/relationships/hyperlink" Target="https://www.britannica.com/biography/Donald-Knuth" TargetMode="External"/><Relationship Id="rId11" Type="http://schemas.openxmlformats.org/officeDocument/2006/relationships/hyperlink" Target="https://medium.com/@sadashivbabbar2007/donald-knuth-the-sage-of-algorithms-7d85ac9e8a3d" TargetMode="External"/><Relationship Id="rId12" Type="http://schemas.openxmlformats.org/officeDocument/2006/relationships/hyperlink" Target="https://lexfridman.com/donald-knuth/" TargetMode="External"/><Relationship Id="rId13" Type="http://schemas.openxmlformats.org/officeDocument/2006/relationships/hyperlink" Target="https://www.kyotoprize.org/en/laureates/donald_ervin_knuth/" TargetMode="External"/><Relationship Id="rId14" Type="http://schemas.openxmlformats.org/officeDocument/2006/relationships/hyperlink" Target="https://techjourney.prod.tenhil.io/en/it-heroes/donald-knuth-the-master-of-programming-art/" TargetMode="External"/><Relationship Id="rId15" Type="http://schemas.openxmlformats.org/officeDocument/2006/relationships/hyperlink" Target="https://codes-isss.org/amturing_subdomain/award_winners/knuth_1013846/" TargetMode="External"/><Relationship Id="rId16" Type="http://schemas.openxmlformats.org/officeDocument/2006/relationships/hyperlink" Target="https://engineering.stanford.edu/about/history/heroes/2011-heroes/donald-kn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