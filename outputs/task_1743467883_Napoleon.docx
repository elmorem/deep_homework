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Napoleon Bonaparte: A Comprehensive Analysis of His Legacy and Impact</w:t>
      </w:r>
      <w:r/>
    </w:p>
    <w:p>
      <w:pPr>
        <w:pStyle w:val="Heading2"/>
      </w:pPr>
      <w:r>
        <w:t>Introduction</w:t>
      </w:r>
      <w:r/>
    </w:p>
    <w:p>
      <w:r/>
      <w:r>
        <w:t>Napoleon Bonaparte (1769–1821) remains one of history's most iconic figures. As a military leader, political reformer, and emperor, his influence extended far beyond his lifetime, reshaping Europe and leaving an indelible mark on governance, law, and military strategy. Born on the island of Corsica, Napoleon rose to prominence during the French Revolution and ultimately crowned himself Emperor of France in 1804. His legacy is multifaceted, encompassing his military innovations, political reforms, and the enduring Napoleonic Code. This report provides an in-depth analysis of Napoleon's life, achievements, and legacy, drawing on reliable and relevant sources to present a comprehensive understanding of his impact.</w:t>
      </w:r>
      <w:r/>
    </w:p>
    <w:p>
      <w:pPr>
        <w:pBdr>
          <w:bottom w:val="single" w:sz="6" w:space="1" w:color="auto"/>
        </w:pBdr>
      </w:pPr>
      <w:r/>
    </w:p>
    <w:p>
      <w:pPr>
        <w:pStyle w:val="Heading2"/>
      </w:pPr>
      <w:r>
        <w:t>Early Life and Rise to Power</w:t>
      </w:r>
      <w:r/>
    </w:p>
    <w:p>
      <w:r/>
      <w:r>
        <w:t>Napoleon Bonaparte was born on August 15, 1769, in Ajaccio, Corsica, shortly after the island became a French territory. His family belonged to the minor nobility, and he received a French education, attending military schools that shaped his early ambitions (</w:t>
      </w:r>
      <w:hyperlink r:id="rId9">
        <w:r>
          <w:rPr>
            <w:color w:val="0000EE"/>
            <w:u w:val="single"/>
          </w:rPr>
          <w:t>World History Encyclopedia</w:t>
        </w:r>
      </w:hyperlink>
      <w:r>
        <w:t>). By the age of 16, Napoleon became a second lieutenant in the French artillery, marking the beginning of his military career (</w:t>
      </w:r>
      <w:hyperlink r:id="rId10">
        <w:r>
          <w:rPr>
            <w:color w:val="0000EE"/>
            <w:u w:val="single"/>
          </w:rPr>
          <w:t>History.com</w:t>
        </w:r>
      </w:hyperlink>
      <w:r>
        <w:t>).</w:t>
      </w:r>
      <w:r/>
    </w:p>
    <w:p>
      <w:r/>
      <w:r>
        <w:t>Napoleon's rise to power coincided with the chaos of the French Revolution (1789–1799). He quickly distinguished himself as a brilliant military strategist, gaining recognition for his victories in Italy and Egypt. In 1799, he orchestrated a coup d'état, establishing the French Consulate and positioning himself as First Consul. By 1804, Napoleon declared himself Emperor of France, consolidating his authority and embarking on a series of military campaigns that would define his reign (</w:t>
      </w:r>
      <w:hyperlink r:id="rId11">
        <w:r>
          <w:rPr>
            <w:color w:val="0000EE"/>
            <w:u w:val="single"/>
          </w:rPr>
          <w:t>Britannica</w:t>
        </w:r>
      </w:hyperlink>
      <w:r>
        <w:t>).</w:t>
      </w:r>
      <w:r/>
    </w:p>
    <w:p>
      <w:pPr>
        <w:pBdr>
          <w:bottom w:val="single" w:sz="6" w:space="1" w:color="auto"/>
        </w:pBdr>
      </w:pPr>
      <w:r/>
    </w:p>
    <w:p>
      <w:pPr>
        <w:pStyle w:val="Heading2"/>
      </w:pPr>
      <w:r>
        <w:t>Military Strategies and Innovations</w:t>
      </w:r>
      <w:r/>
    </w:p>
    <w:p>
      <w:r/>
      <w:r>
        <w:t>Napoleon's military genius is widely acknowledged, with his strategies studied in military academies worldwide. His approach to warfare was characterized by innovation, adaptability, and psychological acumen. Key elements of his military strategies include:</w:t>
      </w:r>
      <w:r/>
    </w:p>
    <w:p>
      <w:pPr>
        <w:pStyle w:val="Heading3"/>
      </w:pPr>
      <w:r>
        <w:t xml:space="preserve">1. </w:t>
      </w:r>
      <w:r>
        <w:rPr>
          <w:b/>
        </w:rPr>
        <w:t>The Principle of Mass</w:t>
      </w:r>
      <w:r/>
    </w:p>
    <w:p>
      <w:r/>
      <w:r>
        <w:t>Napoleon emphasized the concentration of forces at decisive points, overwhelming his opponents with superior numbers and firepower. This principle was evident in battles such as Austerlitz (1805), where he achieved a decisive victory against the Russian and Austrian armies (</w:t>
      </w:r>
      <w:hyperlink r:id="rId12">
        <w:r>
          <w:rPr>
            <w:color w:val="0000EE"/>
            <w:u w:val="single"/>
          </w:rPr>
          <w:t>Total Military Insight</w:t>
        </w:r>
      </w:hyperlink>
      <w:r>
        <w:t>).</w:t>
      </w:r>
      <w:r/>
    </w:p>
    <w:p>
      <w:pPr>
        <w:pStyle w:val="Heading3"/>
      </w:pPr>
      <w:r>
        <w:t xml:space="preserve">2. </w:t>
      </w:r>
      <w:r>
        <w:rPr>
          <w:b/>
        </w:rPr>
        <w:t>Maneuver Warfare</w:t>
      </w:r>
      <w:r/>
    </w:p>
    <w:p>
      <w:r/>
      <w:r>
        <w:t>Napoleon revolutionized warfare by prioritizing mobility and rapid troop movements. His ability to outmaneuver opponents disrupted their formations and created opportunities for decisive victories. For example, during the Italian campaigns, he used swift maneuvers to isolate and defeat enemy forces (</w:t>
      </w:r>
      <w:hyperlink r:id="rId12">
        <w:r>
          <w:rPr>
            <w:color w:val="0000EE"/>
            <w:u w:val="single"/>
          </w:rPr>
          <w:t>Total Military Insight</w:t>
        </w:r>
      </w:hyperlink>
      <w:r>
        <w:t>).</w:t>
      </w:r>
      <w:r/>
    </w:p>
    <w:p>
      <w:pPr>
        <w:pStyle w:val="Heading3"/>
      </w:pPr>
      <w:r>
        <w:t xml:space="preserve">3. </w:t>
      </w:r>
      <w:r>
        <w:rPr>
          <w:b/>
        </w:rPr>
        <w:t>The Corps System</w:t>
      </w:r>
      <w:r/>
    </w:p>
    <w:p>
      <w:r/>
      <w:r>
        <w:t>Napoleon introduced the corps system, dividing his army into semi-independent units capable of operating autonomously. Each corps included infantry, cavalry, and artillery, allowing for flexibility and adaptability on the battlefield. This decentralized command structure enabled his forces to exploit opportunities as they arose (</w:t>
      </w:r>
      <w:hyperlink r:id="rId12">
        <w:r>
          <w:rPr>
            <w:color w:val="0000EE"/>
            <w:u w:val="single"/>
          </w:rPr>
          <w:t>Total Military Insight</w:t>
        </w:r>
      </w:hyperlink>
      <w:r>
        <w:t>).</w:t>
      </w:r>
      <w:r/>
    </w:p>
    <w:p>
      <w:pPr>
        <w:pStyle w:val="Heading3"/>
      </w:pPr>
      <w:r>
        <w:t xml:space="preserve">4. </w:t>
      </w:r>
      <w:r>
        <w:rPr>
          <w:b/>
        </w:rPr>
        <w:t>Psychological Warfare</w:t>
      </w:r>
      <w:r/>
    </w:p>
    <w:p>
      <w:r/>
      <w:r>
        <w:t>Napoleon understood the importance of morale and perception in warfare. He used propaganda to inspire his troops and demoralize his enemies. For instance, he often portrayed himself as a liberator, gaining the support of local populations in conquered territories (</w:t>
      </w:r>
      <w:hyperlink r:id="rId12">
        <w:r>
          <w:rPr>
            <w:color w:val="0000EE"/>
            <w:u w:val="single"/>
          </w:rPr>
          <w:t>Total Military Insight</w:t>
        </w:r>
      </w:hyperlink>
      <w:r>
        <w:t>).</w:t>
      </w:r>
      <w:r/>
    </w:p>
    <w:p>
      <w:pPr>
        <w:pStyle w:val="Heading3"/>
      </w:pPr>
      <w:r>
        <w:t xml:space="preserve">5. </w:t>
      </w:r>
      <w:r>
        <w:rPr>
          <w:b/>
        </w:rPr>
        <w:t>Use of Artillery</w:t>
      </w:r>
      <w:r/>
    </w:p>
    <w:p>
      <w:r/>
      <w:r>
        <w:t>Napoleon prioritized the standardization and effective deployment of artillery. By integrating heavy and light artillery into his strategies, he maximized their impact on the battlefield. His innovative use of combined arms—infantry, cavalry, and artillery—was a hallmark of his military success (</w:t>
      </w:r>
      <w:hyperlink r:id="rId12">
        <w:r>
          <w:rPr>
            <w:color w:val="0000EE"/>
            <w:u w:val="single"/>
          </w:rPr>
          <w:t>Total Military Insight</w:t>
        </w:r>
      </w:hyperlink>
      <w:r>
        <w:t>).</w:t>
      </w:r>
      <w:r/>
    </w:p>
    <w:p>
      <w:pPr>
        <w:pBdr>
          <w:bottom w:val="single" w:sz="6" w:space="1" w:color="auto"/>
        </w:pBdr>
      </w:pPr>
      <w:r/>
    </w:p>
    <w:p>
      <w:pPr>
        <w:pStyle w:val="Heading2"/>
      </w:pPr>
      <w:r>
        <w:t>Key Battles</w:t>
      </w:r>
      <w:r/>
    </w:p>
    <w:p>
      <w:r/>
      <w:r>
        <w:t>Napoleon fought over 60 battles during his career, losing only seven. Two key battles illustrate his strategic brilliance and limitations:</w:t>
      </w:r>
      <w:r/>
    </w:p>
    <w:p>
      <w:pPr>
        <w:pStyle w:val="Heading3"/>
      </w:pPr>
      <w:r>
        <w:t xml:space="preserve">1. </w:t>
      </w:r>
      <w:r>
        <w:rPr>
          <w:b/>
        </w:rPr>
        <w:t>Battle of Austerlitz (1805)</w:t>
      </w:r>
      <w:r/>
    </w:p>
    <w:p>
      <w:r/>
      <w:r>
        <w:t>Often regarded as Napoleon's greatest victory, the Battle of Austerlitz demonstrated his mastery of the principle of mass and maneuver warfare. By feigning weakness on his right flank, he lured the Allies into a trap, ultimately crushing their forces and securing a decisive victory (</w:t>
      </w:r>
      <w:hyperlink r:id="rId12">
        <w:r>
          <w:rPr>
            <w:color w:val="0000EE"/>
            <w:u w:val="single"/>
          </w:rPr>
          <w:t>Total Military Insight</w:t>
        </w:r>
      </w:hyperlink>
      <w:r>
        <w:t>).</w:t>
      </w:r>
      <w:r/>
    </w:p>
    <w:p>
      <w:pPr>
        <w:pStyle w:val="Heading3"/>
      </w:pPr>
      <w:r>
        <w:t xml:space="preserve">2. </w:t>
      </w:r>
      <w:r>
        <w:rPr>
          <w:b/>
        </w:rPr>
        <w:t>Battle of Trafalgar (1805)</w:t>
      </w:r>
      <w:r/>
    </w:p>
    <w:p>
      <w:r/>
      <w:r>
        <w:t>In contrast, the Battle of Trafalgar highlighted Napoleon's strategic shortcomings in naval warfare. British Admiral Horatio Nelson decisively defeated the French and Spanish fleets, ensuring British naval supremacy and thwarting Napoleon's plans to invade Britain (</w:t>
      </w:r>
      <w:hyperlink r:id="rId12">
        <w:r>
          <w:rPr>
            <w:color w:val="0000EE"/>
            <w:u w:val="single"/>
          </w:rPr>
          <w:t>Total Military Insight</w:t>
        </w:r>
      </w:hyperlink>
      <w:r>
        <w:t>).</w:t>
      </w:r>
      <w:r/>
    </w:p>
    <w:p>
      <w:pPr>
        <w:pBdr>
          <w:bottom w:val="single" w:sz="6" w:space="1" w:color="auto"/>
        </w:pBdr>
      </w:pPr>
      <w:r/>
    </w:p>
    <w:p>
      <w:pPr>
        <w:pStyle w:val="Heading2"/>
      </w:pPr>
      <w:r>
        <w:t>Political Reforms and the Napoleonic Code</w:t>
      </w:r>
      <w:r/>
    </w:p>
    <w:p>
      <w:r/>
      <w:r>
        <w:t>Beyond his military achievements, Napoleon's political reforms had a lasting impact on Europe. Central to his legacy is the Napoleonic Code, a comprehensive legal framework introduced in 1804. The Code emphasized equality before the law, individual liberty, and the abolition of feudal privileges. It served as a model for legal systems worldwide and remains influential to this day (</w:t>
      </w:r>
      <w:hyperlink r:id="rId13">
        <w:r>
          <w:rPr>
            <w:color w:val="0000EE"/>
            <w:u w:val="single"/>
          </w:rPr>
          <w:t>Journal of Student Research</w:t>
        </w:r>
      </w:hyperlink>
      <w:r>
        <w:t>).</w:t>
      </w:r>
      <w:r/>
    </w:p>
    <w:p>
      <w:r/>
      <w:r>
        <w:t>Napoleon also centralized state power, reformed education, and fostered meritocracy. His administrative reforms streamlined governance and enhanced fiscal systems, laying the groundwork for modern statecraft (</w:t>
      </w:r>
      <w:hyperlink r:id="rId9">
        <w:r>
          <w:rPr>
            <w:color w:val="0000EE"/>
            <w:u w:val="single"/>
          </w:rPr>
          <w:t>World History Encyclopedia</w:t>
        </w:r>
      </w:hyperlink>
      <w:r>
        <w:t>).</w:t>
      </w:r>
      <w:r/>
    </w:p>
    <w:p>
      <w:pPr>
        <w:pBdr>
          <w:bottom w:val="single" w:sz="6" w:space="1" w:color="auto"/>
        </w:pBdr>
      </w:pPr>
      <w:r/>
    </w:p>
    <w:p>
      <w:pPr>
        <w:pStyle w:val="Heading2"/>
      </w:pPr>
      <w:r>
        <w:t>Legacy and Controversies</w:t>
      </w:r>
      <w:r/>
    </w:p>
    <w:p>
      <w:r/>
      <w:r>
        <w:t>Napoleon's legacy is complex and often controversial. On one hand, he is celebrated as a military genius and reformer who modernized Europe. On the other hand, his wars caused immense suffering and devastation, and his authoritarian rule suppressed civil liberties.</w:t>
      </w:r>
      <w:r/>
    </w:p>
    <w:p>
      <w:pPr>
        <w:pStyle w:val="Heading3"/>
      </w:pPr>
      <w:r>
        <w:t>Positive Aspects</w:t>
      </w:r>
      <w:r/>
      <w:r/>
    </w:p>
    <w:p>
      <w:pPr>
        <w:pStyle w:val="ListBullet"/>
        <w:spacing w:line="240" w:lineRule="auto"/>
        <w:ind w:left="720"/>
      </w:pPr>
      <w:r/>
      <w:r>
        <w:rPr>
          <w:b/>
        </w:rPr>
        <w:t>Military Innovations:</w:t>
      </w:r>
      <w:r>
        <w:t xml:space="preserve"> Napoleon's strategies revolutionized warfare and continue to influence military thought (</w:t>
      </w:r>
      <w:hyperlink r:id="rId12">
        <w:r>
          <w:rPr>
            <w:color w:val="0000EE"/>
            <w:u w:val="single"/>
          </w:rPr>
          <w:t>Total Military Insight</w:t>
        </w:r>
      </w:hyperlink>
      <w:r>
        <w:t>).</w:t>
      </w:r>
      <w:r/>
    </w:p>
    <w:p>
      <w:pPr>
        <w:pStyle w:val="ListBullet"/>
        <w:spacing w:line="240" w:lineRule="auto"/>
        <w:ind w:left="720"/>
      </w:pPr>
      <w:r/>
      <w:r>
        <w:rPr>
          <w:b/>
        </w:rPr>
        <w:t>Legal Reforms:</w:t>
      </w:r>
      <w:r>
        <w:t xml:space="preserve"> The Napoleonic Code established principles of equality and justice, shaping modern legal systems (</w:t>
      </w:r>
      <w:hyperlink r:id="rId13">
        <w:r>
          <w:rPr>
            <w:color w:val="0000EE"/>
            <w:u w:val="single"/>
          </w:rPr>
          <w:t>Journal of Student Research</w:t>
        </w:r>
      </w:hyperlink>
      <w:r>
        <w:t>).</w:t>
      </w:r>
      <w:r/>
    </w:p>
    <w:p>
      <w:pPr>
        <w:pStyle w:val="ListBullet"/>
        <w:spacing w:line="240" w:lineRule="auto"/>
        <w:ind w:left="720"/>
      </w:pPr>
      <w:r/>
      <w:r>
        <w:rPr>
          <w:b/>
        </w:rPr>
        <w:t>Nation-Building:</w:t>
      </w:r>
      <w:r>
        <w:t xml:space="preserve"> Napoleon's conquests acted as a catalyst for political change, fostering the development of nation-states in Europe (</w:t>
      </w:r>
      <w:hyperlink r:id="rId14">
        <w:r>
          <w:rPr>
            <w:color w:val="0000EE"/>
            <w:u w:val="single"/>
          </w:rPr>
          <w:t>Wikipedia</w:t>
        </w:r>
      </w:hyperlink>
      <w:r>
        <w:t>).</w:t>
      </w:r>
      <w:r/>
      <w:r/>
    </w:p>
    <w:p>
      <w:pPr>
        <w:pStyle w:val="Heading3"/>
      </w:pPr>
      <w:r>
        <w:t>Negative Aspects</w:t>
      </w:r>
      <w:r/>
      <w:r/>
    </w:p>
    <w:p>
      <w:pPr>
        <w:pStyle w:val="ListBullet"/>
        <w:spacing w:line="240" w:lineRule="auto"/>
        <w:ind w:left="720"/>
      </w:pPr>
      <w:r/>
      <w:r>
        <w:rPr>
          <w:b/>
        </w:rPr>
        <w:t>Wars and Devastation:</w:t>
      </w:r>
      <w:r>
        <w:t xml:space="preserve"> Napoleon's campaigns resulted in millions of deaths and widespread destruction across Europe (</w:t>
      </w:r>
      <w:hyperlink r:id="rId10">
        <w:r>
          <w:rPr>
            <w:color w:val="0000EE"/>
            <w:u w:val="single"/>
          </w:rPr>
          <w:t>History.com</w:t>
        </w:r>
      </w:hyperlink>
      <w:r>
        <w:t>).</w:t>
      </w:r>
      <w:r/>
    </w:p>
    <w:p>
      <w:pPr>
        <w:pStyle w:val="ListBullet"/>
        <w:spacing w:line="240" w:lineRule="auto"/>
        <w:ind w:left="720"/>
      </w:pPr>
      <w:r/>
      <w:r>
        <w:rPr>
          <w:b/>
        </w:rPr>
        <w:t>Authoritarian Rule:</w:t>
      </w:r>
      <w:r>
        <w:t xml:space="preserve"> He abolished the free press, suppressed dissent, and centralized power at the expense of democratic institutions (</w:t>
      </w:r>
      <w:hyperlink r:id="rId14">
        <w:r>
          <w:rPr>
            <w:color w:val="0000EE"/>
            <w:u w:val="single"/>
          </w:rPr>
          <w:t>Wikipedia</w:t>
        </w:r>
      </w:hyperlink>
      <w:r>
        <w:t>).</w:t>
      </w:r>
      <w:r/>
      <w:r/>
    </w:p>
    <w:p>
      <w:pPr>
        <w:pBdr>
          <w:bottom w:val="single" w:sz="6" w:space="1" w:color="auto"/>
        </w:pBdr>
      </w:pPr>
      <w:r/>
    </w:p>
    <w:p>
      <w:pPr>
        <w:pStyle w:val="Heading2"/>
      </w:pPr>
      <w:r>
        <w:t>Conclusion</w:t>
      </w:r>
      <w:r/>
    </w:p>
    <w:p>
      <w:r/>
      <w:r>
        <w:t>Napoleon Bonaparte's life and legacy are a testament to his extraordinary ambition, intellect, and influence. As a military strategist, he revolutionized warfare, achieving unprecedented victories and reshaping the geopolitical landscape of Europe. As a political reformer, he introduced lasting changes through the Napoleonic Code and administrative reforms. However, his legacy is not without controversy, as his wars caused immense suffering and his authoritarian rule suppressed civil liberties.</w:t>
      </w:r>
      <w:r/>
    </w:p>
    <w:p>
      <w:r/>
      <w:r>
        <w:t>Napoleon's impact on history is undeniable, and his life continues to inspire debate and analysis. Whether viewed as a hero or a tyrant, he remains one of the most fascinating and influential figures in Western history.</w:t>
      </w:r>
      <w:r/>
    </w:p>
    <w:p>
      <w:pPr>
        <w:pBdr>
          <w:bottom w:val="single" w:sz="6" w:space="1" w:color="auto"/>
        </w:pBdr>
      </w:pPr>
      <w:r/>
    </w:p>
    <w:p>
      <w:pPr>
        <w:pStyle w:val="Heading2"/>
      </w:pPr>
      <w:r>
        <w:t>References</w:t>
      </w:r>
      <w:r/>
      <w:r/>
    </w:p>
    <w:p>
      <w:pPr>
        <w:pStyle w:val="ListNumber"/>
        <w:spacing w:line="240" w:lineRule="auto"/>
        <w:ind w:left="720"/>
      </w:pPr>
      <w:r/>
      <w:r>
        <w:t>Total Military Insight. (2024, July 19). Understanding Napoleon Bonaparte's Military Strategies Explained - Total Military Insight. https://totalmilitaryinsight.com/napoleon-bonapartes-military-strategies/</w:t>
      </w:r>
      <w:r/>
    </w:p>
    <w:p>
      <w:pPr>
        <w:pStyle w:val="ListNumber"/>
        <w:spacing w:line="240" w:lineRule="auto"/>
        <w:ind w:left="720"/>
      </w:pPr>
      <w:r/>
      <w:r>
        <w:t>World History Encyclopedia. (2023, October 19). Napoleon Bonaparte - World History Encyclopedia. https://www.worldhistory.org/Napoleon_Bonaparte/</w:t>
      </w:r>
      <w:r/>
    </w:p>
    <w:p>
      <w:pPr>
        <w:pStyle w:val="ListNumber"/>
        <w:spacing w:line="240" w:lineRule="auto"/>
        <w:ind w:left="720"/>
      </w:pPr>
      <w:r/>
      <w:r>
        <w:t>History.com. (n.d.). Napoleon Bonaparte - Biography, Facts &amp; Death | HISTORY. https://www.history.com/articles/napoleon</w:t>
      </w:r>
      <w:r/>
    </w:p>
    <w:p>
      <w:pPr>
        <w:pStyle w:val="ListNumber"/>
        <w:spacing w:line="240" w:lineRule="auto"/>
        <w:ind w:left="720"/>
      </w:pPr>
      <w:r/>
      <w:r>
        <w:t>Britannica. (n.d.). Napoleon I | Biography, Achievements, &amp; Facts | Britannica. https://www.britannica.com/biography/Napoleon-I</w:t>
      </w:r>
      <w:r/>
    </w:p>
    <w:p>
      <w:pPr>
        <w:pStyle w:val="ListNumber"/>
        <w:spacing w:line="240" w:lineRule="auto"/>
        <w:ind w:left="720"/>
      </w:pPr>
      <w:r/>
      <w:r>
        <w:t>Journal of Student Research. (n.d.). The Overemphasized Legacy of the Napoleonic Code. https://www.jsr.org/index.php/path/article/view/1645</w:t>
      </w:r>
      <w:r/>
    </w:p>
    <w:p>
      <w:pPr>
        <w:pStyle w:val="ListNumber"/>
        <w:spacing w:line="240" w:lineRule="auto"/>
        <w:ind w:left="720"/>
      </w:pPr>
      <w:r/>
      <w:r>
        <w:t>Wikipedia. (n.d.). Napoleon - Wikipedia. https://en.wikipedia.org/wiki/Napoleon</w:t>
      </w:r>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worldhistory.org/Napoleon_Bonaparte/" TargetMode="External"/><Relationship Id="rId10" Type="http://schemas.openxmlformats.org/officeDocument/2006/relationships/hyperlink" Target="https://www.history.com/articles/napoleon" TargetMode="External"/><Relationship Id="rId11" Type="http://schemas.openxmlformats.org/officeDocument/2006/relationships/hyperlink" Target="https://www.britannica.com/biography/Napoleon-I" TargetMode="External"/><Relationship Id="rId12" Type="http://schemas.openxmlformats.org/officeDocument/2006/relationships/hyperlink" Target="https://totalmilitaryinsight.com/napoleon-bonapartes-military-strategies/" TargetMode="External"/><Relationship Id="rId13" Type="http://schemas.openxmlformats.org/officeDocument/2006/relationships/hyperlink" Target="https://www.jsr.org/index.php/path/article/view/1645" TargetMode="External"/><Relationship Id="rId14" Type="http://schemas.openxmlformats.org/officeDocument/2006/relationships/hyperlink" Target="https://en.wikipedia.org/wiki/Napole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