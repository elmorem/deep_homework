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 and Impact</w:t>
      </w:r>
      <w:r/>
    </w:p>
    <w:p>
      <w:pPr>
        <w:pStyle w:val="Heading2"/>
      </w:pPr>
      <w:r>
        <w:t>Introduction</w:t>
      </w:r>
      <w:r/>
    </w:p>
    <w:p>
      <w:r/>
      <w:r>
        <w:t>Napoleon Bonaparte (1769–1821) remains one of the most iconic and polarizing figures in world history. As a military strategist, political leader, and reformer, his influence on Europe during the late 18th and early 19th centuries was profound. From his meteoric rise during the French Revolution to his eventual downfall and exile, Napoleon's life and legacy have been studied and debated extensively. His military strategies, political reforms, and the controversies surrounding his rule have left an indelible mark on history, shaping the modern world in both positive and negative ways. This report delves into Napoleon's life, achievements, and legacy, providing an in-depth analysis of his contributions and shortcomings.</w:t>
      </w:r>
      <w:r/>
    </w:p>
    <w:p>
      <w:pPr>
        <w:pStyle w:val="Heading2"/>
      </w:pPr>
      <w:r>
        <w:t>Early Life and Rise to Power</w:t>
      </w:r>
      <w:r/>
    </w:p>
    <w:p>
      <w:r/>
      <w:r>
        <w:t>Napoleon Bonaparte was born on August 15, 1769, in Ajaccio, Corsica, shortly after the island was annexed by France. He was the second surviving child of Carlo Buonaparte, a lawyer, and Letizia Ramolino. His family’s modest status allowed him to attend military schools in France, where he excelled in mathematics and military strategy (</w:t>
      </w:r>
      <w:hyperlink r:id="rId9">
        <w:r>
          <w:rPr>
            <w:color w:val="0000EE"/>
            <w:u w:val="single"/>
          </w:rPr>
          <w:t>Biography Host, 2025</w:t>
        </w:r>
      </w:hyperlink>
      <w:r>
        <w:t>). His early education laid the foundation for his future as a military leader.</w:t>
      </w:r>
      <w:r/>
    </w:p>
    <w:p>
      <w:r/>
      <w:r>
        <w:t>Napoleon's rise to power began during the French Revolution (1789–1799), a period of political and social upheaval in France. His military prowess became evident during the Siege of Toulon in 1793, where he played a crucial role in recapturing the city from Royalist forces. By 1799, Napoleon seized political power through a coup d'état, becoming First Consul of France. In 1804, he crowned himself Emperor of the French, solidifying his control over the nation (</w:t>
      </w:r>
      <w:hyperlink r:id="rId10">
        <w:r>
          <w:rPr>
            <w:color w:val="0000EE"/>
            <w:u w:val="single"/>
          </w:rPr>
          <w:t>History.com, n.d.</w:t>
        </w:r>
      </w:hyperlink>
      <w:r>
        <w:t>).</w:t>
      </w:r>
      <w:r/>
    </w:p>
    <w:p>
      <w:pPr>
        <w:pStyle w:val="Heading2"/>
      </w:pPr>
      <w:r>
        <w:t>Military Strategies and Campaigns</w:t>
      </w:r>
      <w:r/>
    </w:p>
    <w:p>
      <w:r/>
      <w:r>
        <w:t>Napoleon is widely regarded as one of history's greatest military commanders. His innovative strategies and tactical brilliance revolutionized warfare in the early 19th century. Central to his approach was the principle of mass, which emphasized the concentration of forces at decisive points to overwhelm opponents (</w:t>
      </w:r>
      <w:hyperlink r:id="rId11">
        <w:r>
          <w:rPr>
            <w:color w:val="0000EE"/>
            <w:u w:val="single"/>
          </w:rPr>
          <w:t>Total Military Insight, 2024</w:t>
        </w:r>
      </w:hyperlink>
      <w:r>
        <w:t>). He also introduced maneuver warfare, utilizing rapid troop movements to outflank and surprise enemies.</w:t>
      </w:r>
      <w:r/>
    </w:p>
    <w:p>
      <w:pPr>
        <w:pStyle w:val="Heading3"/>
      </w:pPr>
      <w:r>
        <w:t>Key Battles</w:t>
      </w:r>
      <w:r/>
      <w:r/>
    </w:p>
    <w:p>
      <w:pPr>
        <w:pStyle w:val="ListNumber"/>
        <w:spacing w:line="240" w:lineRule="auto"/>
        <w:ind w:left="720"/>
      </w:pPr>
      <w:r/>
    </w:p>
    <w:p>
      <w:r/>
      <w:r>
        <w:rPr>
          <w:b/>
        </w:rPr>
        <w:t>Battle of Austerlitz (1805):</w:t>
      </w:r>
      <w:r>
        <w:t xml:space="preserve"> Often considered Napoleon's greatest victory, this battle saw him decisively defeat the combined forces of Austria and Russia. His strategic feint, which appeared to weaken his right flank, lured the Allies into a trap, resulting in a crushing defeat for his enemies (</w:t>
      </w:r>
      <w:hyperlink r:id="rId11">
        <w:r>
          <w:rPr>
            <w:color w:val="0000EE"/>
            <w:u w:val="single"/>
          </w:rPr>
          <w:t>Total Military Insight, 2024</w:t>
        </w:r>
      </w:hyperlink>
      <w:r>
        <w:t>).</w:t>
      </w:r>
      <w:r/>
      <w:r/>
    </w:p>
    <w:p>
      <w:pPr>
        <w:pStyle w:val="ListNumber"/>
        <w:spacing w:line="240" w:lineRule="auto"/>
        <w:ind w:left="720"/>
      </w:pPr>
      <w:r/>
    </w:p>
    <w:p>
      <w:r/>
      <w:r>
        <w:rPr>
          <w:b/>
        </w:rPr>
        <w:t>Battle of Jena-Auerstedt (1806):</w:t>
      </w:r>
      <w:r>
        <w:t xml:space="preserve"> Napoleon's forces annihilated the Prussian army, showcasing his ability to adapt and exploit enemy weaknesses (</w:t>
      </w:r>
      <w:hyperlink r:id="rId12">
        <w:r>
          <w:rPr>
            <w:color w:val="0000EE"/>
            <w:u w:val="single"/>
          </w:rPr>
          <w:t>Napoleon Series, n.d.</w:t>
        </w:r>
      </w:hyperlink>
      <w:r>
        <w:t>).</w:t>
      </w:r>
      <w:r/>
      <w:r/>
    </w:p>
    <w:p>
      <w:pPr>
        <w:pStyle w:val="ListNumber"/>
        <w:spacing w:line="240" w:lineRule="auto"/>
        <w:ind w:left="720"/>
      </w:pPr>
      <w:r/>
    </w:p>
    <w:p>
      <w:r/>
      <w:r>
        <w:rPr>
          <w:b/>
        </w:rPr>
        <w:t>Battle of Waterloo (1815):</w:t>
      </w:r>
      <w:r>
        <w:t xml:space="preserve"> This battle marked Napoleon's final defeat. Despite his tactical genius, he was unable to overcome the combined forces of Britain and Prussia, leading to his second abdication and exile (</w:t>
      </w:r>
      <w:hyperlink r:id="rId10">
        <w:r>
          <w:rPr>
            <w:color w:val="0000EE"/>
            <w:u w:val="single"/>
          </w:rPr>
          <w:t>History.com, n.d.</w:t>
        </w:r>
      </w:hyperlink>
      <w:r>
        <w:t>).</w:t>
      </w:r>
      <w:r/>
      <w:r/>
      <w:r/>
    </w:p>
    <w:p>
      <w:pPr>
        <w:pStyle w:val="Heading3"/>
      </w:pPr>
      <w:r>
        <w:t>Military Innovations</w:t>
      </w:r>
      <w:r/>
    </w:p>
    <w:p>
      <w:r/>
      <w:r>
        <w:t>Napoleon's military innovations included the use of corps as the largest unit in his armies, allowing for greater flexibility and decentralized command. He also emphasized the integration of logistics and supply lines, ensuring that his armies could sustain prolonged campaigns (</w:t>
      </w:r>
      <w:hyperlink r:id="rId13">
        <w:r>
          <w:rPr>
            <w:color w:val="0000EE"/>
            <w:u w:val="single"/>
          </w:rPr>
          <w:t>InterObservers, n.d.</w:t>
        </w:r>
      </w:hyperlink>
      <w:r>
        <w:t>).</w:t>
      </w:r>
      <w:r/>
    </w:p>
    <w:p>
      <w:r/>
      <w:r>
        <w:t>Despite his successes, Napoleon's military ambitions ultimately led to his downfall. His disastrous invasion of Russia in 1812 and the subsequent loss of over 400,000 soldiers highlighted the limitations of his strategies (</w:t>
      </w:r>
      <w:hyperlink r:id="rId12">
        <w:r>
          <w:rPr>
            <w:color w:val="0000EE"/>
            <w:u w:val="single"/>
          </w:rPr>
          <w:t>Napoleon Series, n.d.</w:t>
        </w:r>
      </w:hyperlink>
      <w:r>
        <w:t>).</w:t>
      </w:r>
      <w:r/>
    </w:p>
    <w:p>
      <w:pPr>
        <w:pStyle w:val="Heading2"/>
      </w:pPr>
      <w:r>
        <w:t>Political Reforms and Governance</w:t>
      </w:r>
      <w:r/>
    </w:p>
    <w:p>
      <w:r/>
      <w:r>
        <w:t>Napoleon's influence extended beyond the battlefield. As a political leader, he implemented significant reforms that reshaped France and much of Europe. His most enduring legacy is the Napoleonic Code, established in 1804. This legal framework emphasized equality before the law, property rights, and secularism, and it served as a model for legal systems worldwide (</w:t>
      </w:r>
      <w:hyperlink r:id="rId14">
        <w:r>
          <w:rPr>
            <w:color w:val="0000EE"/>
            <w:u w:val="single"/>
          </w:rPr>
          <w:t>Apollo Scholars, 2024</w:t>
        </w:r>
      </w:hyperlink>
      <w:r>
        <w:t>).</w:t>
      </w:r>
      <w:r/>
    </w:p>
    <w:p>
      <w:pPr>
        <w:pStyle w:val="Heading3"/>
      </w:pPr>
      <w:r>
        <w:t>Key Reforms</w:t>
      </w:r>
      <w:r/>
      <w:r/>
    </w:p>
    <w:p>
      <w:pPr>
        <w:pStyle w:val="ListNumber"/>
        <w:spacing w:line="240" w:lineRule="auto"/>
        <w:ind w:left="720"/>
      </w:pPr>
      <w:r/>
    </w:p>
    <w:p>
      <w:r/>
      <w:r>
        <w:rPr>
          <w:b/>
        </w:rPr>
        <w:t>Napoleonic Code:</w:t>
      </w:r>
      <w:r>
        <w:t xml:space="preserve"> The code abolished feudal privileges and established a merit-based legal system. It remains the foundation of modern French law and has influenced legal systems in Europe and beyond (</w:t>
      </w:r>
      <w:hyperlink r:id="rId15">
        <w:r>
          <w:rPr>
            <w:color w:val="0000EE"/>
            <w:u w:val="single"/>
          </w:rPr>
          <w:t>Scholarship Claremont, n.d.</w:t>
        </w:r>
      </w:hyperlink>
      <w:r>
        <w:t>).</w:t>
      </w:r>
      <w:r/>
      <w:r/>
    </w:p>
    <w:p>
      <w:pPr>
        <w:pStyle w:val="ListNumber"/>
        <w:spacing w:line="240" w:lineRule="auto"/>
        <w:ind w:left="720"/>
      </w:pPr>
      <w:r/>
    </w:p>
    <w:p>
      <w:r/>
      <w:r>
        <w:rPr>
          <w:b/>
        </w:rPr>
        <w:t>Educational Reforms:</w:t>
      </w:r>
      <w:r>
        <w:t xml:space="preserve"> Napoleon established lycées and universities, focusing on science and mathematics to create a more educated populace. These reforms aimed to provide education to a broader segment of society (</w:t>
      </w:r>
      <w:hyperlink r:id="rId14">
        <w:r>
          <w:rPr>
            <w:color w:val="0000EE"/>
            <w:u w:val="single"/>
          </w:rPr>
          <w:t>Apollo Scholars, 2024</w:t>
        </w:r>
      </w:hyperlink>
      <w:r>
        <w:t>).</w:t>
      </w:r>
      <w:r/>
      <w:r/>
    </w:p>
    <w:p>
      <w:pPr>
        <w:pStyle w:val="ListNumber"/>
        <w:spacing w:line="240" w:lineRule="auto"/>
        <w:ind w:left="720"/>
      </w:pPr>
      <w:r/>
    </w:p>
    <w:p>
      <w:r/>
      <w:r>
        <w:rPr>
          <w:b/>
        </w:rPr>
        <w:t>Economic Reforms:</w:t>
      </w:r>
      <w:r>
        <w:t xml:space="preserve"> The establishment of the Bank of France in 1800 helped stabilize the economy by regulating currency and credit. This institution remains a cornerstone of France's financial system (</w:t>
      </w:r>
      <w:hyperlink r:id="rId14">
        <w:r>
          <w:rPr>
            <w:color w:val="0000EE"/>
            <w:u w:val="single"/>
          </w:rPr>
          <w:t>Apollo Scholars, 2024</w:t>
        </w:r>
      </w:hyperlink>
      <w:r>
        <w:t>).</w:t>
      </w:r>
      <w:r/>
      <w:r/>
      <w:r/>
    </w:p>
    <w:p>
      <w:pPr>
        <w:pStyle w:val="Heading3"/>
      </w:pPr>
      <w:r>
        <w:t>Controversies and Criticism</w:t>
      </w:r>
      <w:r/>
    </w:p>
    <w:p>
      <w:r/>
      <w:r>
        <w:t>Napoleon's rule was not without controversy. Critics argue that his authoritarian tendencies undermined the democratic ideals of the French Revolution. He abolished the free press, exiled political opponents, and reinstated slavery in French colonies in 1802, actions that have tarnished his legacy (</w:t>
      </w:r>
      <w:hyperlink r:id="rId16">
        <w:r>
          <w:rPr>
            <w:color w:val="0000EE"/>
            <w:u w:val="single"/>
          </w:rPr>
          <w:t>Wikipedia, n.d.</w:t>
        </w:r>
      </w:hyperlink>
      <w:r>
        <w:t>).</w:t>
      </w:r>
      <w:r/>
    </w:p>
    <w:p>
      <w:pPr>
        <w:pStyle w:val="Heading2"/>
      </w:pPr>
      <w:r>
        <w:t>Legacy and Impact</w:t>
      </w:r>
      <w:r/>
    </w:p>
    <w:p>
      <w:r/>
      <w:r>
        <w:t>Napoleon's legacy is complex and multifaceted. On one hand, he is celebrated as a military genius and a reformer who modernized Europe. On the other hand, he is criticized for his role in devastating wars and his authoritarian rule.</w:t>
      </w:r>
      <w:r/>
    </w:p>
    <w:p>
      <w:pPr>
        <w:pStyle w:val="Heading3"/>
      </w:pPr>
      <w:r>
        <w:t>Positive Contributions</w:t>
      </w:r>
      <w:r/>
      <w:r/>
    </w:p>
    <w:p>
      <w:pPr>
        <w:pStyle w:val="ListNumber"/>
        <w:spacing w:line="240" w:lineRule="auto"/>
        <w:ind w:left="720"/>
      </w:pPr>
      <w:r/>
    </w:p>
    <w:p>
      <w:r/>
      <w:r>
        <w:rPr>
          <w:b/>
        </w:rPr>
        <w:t>Modernization of Europe:</w:t>
      </w:r>
      <w:r>
        <w:t xml:space="preserve"> Napoleon's reforms in law, governance, and education laid the groundwork for modern European states. His emphasis on meritocracy and centralized administration influenced the development of nation-states (</w:t>
      </w:r>
      <w:hyperlink r:id="rId17">
        <w:r>
          <w:rPr>
            <w:color w:val="0000EE"/>
            <w:u w:val="single"/>
          </w:rPr>
          <w:t>History Guild, n.d.</w:t>
        </w:r>
      </w:hyperlink>
      <w:r>
        <w:t>).</w:t>
      </w:r>
      <w:r/>
      <w:r/>
    </w:p>
    <w:p>
      <w:pPr>
        <w:pStyle w:val="ListNumber"/>
        <w:spacing w:line="240" w:lineRule="auto"/>
        <w:ind w:left="720"/>
      </w:pPr>
      <w:r/>
    </w:p>
    <w:p>
      <w:r/>
      <w:r>
        <w:rPr>
          <w:b/>
        </w:rPr>
        <w:t>Spread of Revolutionary Ideals:</w:t>
      </w:r>
      <w:r>
        <w:t xml:space="preserve"> Napoleon's conquests helped spread the ideals of the French Revolution, including equality and secularism, across Europe (</w:t>
      </w:r>
      <w:hyperlink r:id="rId18">
        <w:r>
          <w:rPr>
            <w:color w:val="0000EE"/>
            <w:u w:val="single"/>
          </w:rPr>
          <w:t>WeChronicle, n.d.</w:t>
        </w:r>
      </w:hyperlink>
      <w:r>
        <w:t>).</w:t>
      </w:r>
      <w:r/>
      <w:r/>
      <w:r/>
    </w:p>
    <w:p>
      <w:pPr>
        <w:pStyle w:val="Heading3"/>
      </w:pPr>
      <w:r>
        <w:t>Negative Consequences</w:t>
      </w:r>
      <w:r/>
      <w:r/>
    </w:p>
    <w:p>
      <w:pPr>
        <w:pStyle w:val="ListNumber"/>
        <w:spacing w:line="240" w:lineRule="auto"/>
        <w:ind w:left="720"/>
      </w:pPr>
      <w:r/>
    </w:p>
    <w:p>
      <w:r/>
      <w:r>
        <w:rPr>
          <w:b/>
        </w:rPr>
        <w:t>Human Cost:</w:t>
      </w:r>
      <w:r>
        <w:t xml:space="preserve"> Napoleon's wars resulted in the deaths of millions and left much of Europe in ruins. Critics argue that his ambition for power came at a tremendous human and economic cost (</w:t>
      </w:r>
      <w:hyperlink r:id="rId19">
        <w:r>
          <w:rPr>
            <w:color w:val="0000EE"/>
            <w:u w:val="single"/>
          </w:rPr>
          <w:t>Wikipedia, n.d.</w:t>
        </w:r>
      </w:hyperlink>
      <w:r>
        <w:t>).</w:t>
      </w:r>
      <w:r/>
      <w:r/>
    </w:p>
    <w:p>
      <w:pPr>
        <w:pStyle w:val="ListNumber"/>
        <w:spacing w:line="240" w:lineRule="auto"/>
        <w:ind w:left="720"/>
      </w:pPr>
      <w:r/>
    </w:p>
    <w:p>
      <w:r/>
      <w:r>
        <w:rPr>
          <w:b/>
        </w:rPr>
        <w:t>Authoritarian Rule:</w:t>
      </w:r>
      <w:r>
        <w:t xml:space="preserve"> Napoleon's centralization of power and suppression of dissent contradicted the democratic ideals he claimed to uphold (</w:t>
      </w:r>
      <w:hyperlink r:id="rId17">
        <w:r>
          <w:rPr>
            <w:color w:val="0000EE"/>
            <w:u w:val="single"/>
          </w:rPr>
          <w:t>History Guild, n.d.</w:t>
        </w:r>
      </w:hyperlink>
      <w:r>
        <w:t>).</w:t>
      </w:r>
      <w:r/>
      <w:r/>
      <w:r/>
    </w:p>
    <w:p>
      <w:pPr>
        <w:pStyle w:val="Heading2"/>
      </w:pPr>
      <w:r>
        <w:t>Conclusion</w:t>
      </w:r>
      <w:r/>
    </w:p>
    <w:p>
      <w:r/>
      <w:r>
        <w:t>Napoleon Bonaparte remains a towering figure in history, embodying both the promise and peril of revolutionary change. His military strategies and political reforms reshaped Europe, leaving a legacy that endures to this day. However, his authoritarian tendencies and the immense human cost of his wars serve as a cautionary tale about the dangers of unchecked ambition. As historians continue to debate his legacy, one thing is clear: Napoleon's impact on the world is both profound and unforgettable.</w:t>
      </w:r>
      <w:r/>
    </w:p>
    <w:p>
      <w:pPr>
        <w:pBdr>
          <w:bottom w:val="single" w:sz="6" w:space="1" w:color="auto"/>
        </w:pBdr>
      </w:pPr>
      <w:r/>
    </w:p>
    <w:p>
      <w:pPr>
        <w:pStyle w:val="Heading2"/>
      </w:pPr>
      <w:r>
        <w:t>References</w:t>
      </w:r>
      <w:r/>
      <w:r/>
    </w:p>
    <w:p>
      <w:pPr>
        <w:pStyle w:val="ListNumber"/>
        <w:spacing w:line="240" w:lineRule="auto"/>
        <w:ind w:left="720"/>
      </w:pPr>
      <w:r/>
      <w:r>
        <w:t>Biography Host. (2025). Napoleon Bonaparte - History, Age, Married, Children. Retrieved from https://biographyhost.com/p/napoleon-bonaparte-biography.html</w:t>
      </w:r>
      <w:r/>
    </w:p>
    <w:p>
      <w:pPr>
        <w:pStyle w:val="ListNumber"/>
        <w:spacing w:line="240" w:lineRule="auto"/>
        <w:ind w:left="720"/>
      </w:pPr>
      <w:r/>
      <w:r>
        <w:t>History.com. (n.d.). Napoleon Bonaparte - Biography, Facts &amp; Death. Retrieved from https://www.history.com/articles/napoleon</w:t>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InterObservers. (n.d.). How Napoleon Bonaparte Revolutionized Military Tactics. Retrieved from https://interobservers.com/how-napoleon-bonaparte-revolutionized-military-tactics/</w:t>
      </w:r>
      <w:r/>
    </w:p>
    <w:p>
      <w:pPr>
        <w:pStyle w:val="ListNumber"/>
        <w:spacing w:line="240" w:lineRule="auto"/>
        <w:ind w:left="720"/>
      </w:pPr>
      <w:r/>
      <w:r>
        <w:t>Napoleon Series. (n.d.). Napoleon as a Military Commander: The Limitations of Genius. Retrieved from https://www.napoleon-series.org/research/napoleon/c_genius.html</w:t>
      </w:r>
      <w:r/>
    </w:p>
    <w:p>
      <w:pPr>
        <w:pStyle w:val="ListNumber"/>
        <w:spacing w:line="240" w:lineRule="auto"/>
        <w:ind w:left="720"/>
      </w:pPr>
      <w:r/>
      <w:r>
        <w:t>Apollo Scholars. (2024). Napoleon’s Political Reforms: How He Changed France Forever. Retrieved from https://apolloscholars.co.uk/2024/10/23/napoleon-political-reforms/</w:t>
      </w:r>
      <w:r/>
    </w:p>
    <w:p>
      <w:pPr>
        <w:pStyle w:val="ListNumber"/>
        <w:spacing w:line="240" w:lineRule="auto"/>
        <w:ind w:left="720"/>
      </w:pPr>
      <w:r/>
      <w:r>
        <w:t>Wikipedia. (n.d.). Legacy of Napoleon. Retrieved from https://en.wikipedia.org/wiki/Legacy_of_Napoleon</w:t>
      </w:r>
      <w:r/>
    </w:p>
    <w:p>
      <w:pPr>
        <w:pStyle w:val="ListNumber"/>
        <w:spacing w:line="240" w:lineRule="auto"/>
        <w:ind w:left="720"/>
      </w:pPr>
      <w:r/>
      <w:r>
        <w:t>History Guild. (n.d.). Brilliant and Flawed: The Enduring Legacy of Napoleon Bonaparte. Retrieved from https://historyguild.org/brilliant-and-flawed-the-enduring-legacy-of-napoleon-bonaparte/</w:t>
      </w:r>
      <w:r/>
    </w:p>
    <w:p>
      <w:pPr>
        <w:pStyle w:val="ListNumber"/>
        <w:spacing w:line="240" w:lineRule="auto"/>
        <w:ind w:left="720"/>
      </w:pPr>
      <w:r/>
      <w:r>
        <w:t>WeChronicle. (n.d.). Exploring the Story, Evolution, Significance, and Impact of Napoleon Bonaparte. Retrieved from https://wechronicle.com/biographies/exploring-the-story-evolution-significance-and-impact-of-napoleon-bonaparte/</w:t>
      </w:r>
      <w:r/>
    </w:p>
    <w:p>
      <w:pPr>
        <w:pStyle w:val="ListNumber"/>
        <w:spacing w:line="240" w:lineRule="auto"/>
        <w:ind w:left="720"/>
      </w:pPr>
      <w:r/>
      <w:r>
        <w:t>Scholarship Claremont. (n.d.). Shaping Modern Europe: Evaluating Napoleon Bonaparte's Governance. Retrieved from https://scholarship.claremont.edu/cmc_theses/3639/</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iographyhost.com/p/napoleon-bonaparte-biography.html" TargetMode="External"/><Relationship Id="rId10" Type="http://schemas.openxmlformats.org/officeDocument/2006/relationships/hyperlink" Target="https://www.history.com/articles/napoleon" TargetMode="External"/><Relationship Id="rId11" Type="http://schemas.openxmlformats.org/officeDocument/2006/relationships/hyperlink" Target="https://totalmilitaryinsight.com/napoleon-bonapartes-military-strategies/" TargetMode="External"/><Relationship Id="rId12" Type="http://schemas.openxmlformats.org/officeDocument/2006/relationships/hyperlink" Target="https://www.napoleon-series.org/research/napoleon/c_genius.html" TargetMode="External"/><Relationship Id="rId13" Type="http://schemas.openxmlformats.org/officeDocument/2006/relationships/hyperlink" Target="https://interobservers.com/how-napoleon-bonaparte-revolutionized-military-tactics/" TargetMode="External"/><Relationship Id="rId14" Type="http://schemas.openxmlformats.org/officeDocument/2006/relationships/hyperlink" Target="https://apolloscholars.co.uk/2024/10/23/napoleon-political-reforms/" TargetMode="External"/><Relationship Id="rId15" Type="http://schemas.openxmlformats.org/officeDocument/2006/relationships/hyperlink" Target="https://scholarship.claremont.edu/cmc_theses/3639/" TargetMode="External"/><Relationship Id="rId16" Type="http://schemas.openxmlformats.org/officeDocument/2006/relationships/hyperlink" Target="https://en.wikipedia.org/wiki/Napoleon" TargetMode="External"/><Relationship Id="rId17" Type="http://schemas.openxmlformats.org/officeDocument/2006/relationships/hyperlink" Target="https://historyguild.org/brilliant-and-flawed-the-enduring-legacy-of-napoleon-bonaparte/" TargetMode="External"/><Relationship Id="rId18" Type="http://schemas.openxmlformats.org/officeDocument/2006/relationships/hyperlink" Target="https://wechronicle.com/biographies/exploring-the-story-evolution-significance-and-impact-of-napoleon-bonaparte/" TargetMode="External"/><Relationship Id="rId19" Type="http://schemas.openxmlformats.org/officeDocument/2006/relationships/hyperlink" Target="https://en.wikipedia.org/wiki/Legacy_of_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