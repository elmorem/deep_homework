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Milan Kundera: A Literary Titan's Legacy</w:t>
      </w:r>
      <w:r/>
    </w:p>
    <w:p>
      <w:r/>
      <w:r>
        <w:t>Milan Kundera, one of the most influential and celebrated authors of the 20th century, left an indelible mark on global literature. Known for his unique narrative style, philosophical depth, and exploration of themes such as identity, exile, and totalitarianism, Kundera's works continue to resonate with readers worldwide. His passing on July 11, 2023, at the age of 94, marked the end of an era but also reinforced the enduring relevance of his literary contributions (</w:t>
      </w:r>
      <w:hyperlink r:id="rId9">
        <w:r>
          <w:rPr>
            <w:color w:val="0000EE"/>
            <w:u w:val="single"/>
          </w:rPr>
          <w:t>BBC, 2023</w:t>
        </w:r>
      </w:hyperlink>
      <w:r>
        <w:t>).</w:t>
      </w:r>
      <w:r/>
    </w:p>
    <w:p>
      <w:r/>
      <w:r>
        <w:t>This report delves into Kundera's life, works, and legacy, offering a comprehensive overview of his impact on literature and culture.</w:t>
      </w:r>
      <w:r/>
    </w:p>
    <w:p>
      <w:pPr>
        <w:pBdr>
          <w:bottom w:val="single" w:sz="6" w:space="1" w:color="auto"/>
        </w:pBdr>
      </w:pPr>
      <w:r/>
    </w:p>
    <w:p>
      <w:pPr>
        <w:pStyle w:val="Heading2"/>
      </w:pPr>
      <w:r>
        <w:t>Early Life and Education</w:t>
      </w:r>
      <w:r/>
    </w:p>
    <w:p>
      <w:r/>
      <w:r>
        <w:t>Milan Kundera was born on April 1, 1929, in Brno, Czechoslovakia (now the Czech Republic), into a middle-class family. His father, Ludvík Kundera, was a prominent musicologist and pianist, and his mother, Milada Kunderová, was an educator. Kundera initially pursued music, studying piano under his father, but later shifted his focus to literature and the arts (</w:t>
      </w:r>
      <w:hyperlink r:id="rId10">
        <w:r>
          <w:rPr>
            <w:color w:val="0000EE"/>
            <w:u w:val="single"/>
          </w:rPr>
          <w:t>Wikipedia, 2023</w:t>
        </w:r>
      </w:hyperlink>
      <w:r>
        <w:t>).</w:t>
      </w:r>
      <w:r/>
    </w:p>
    <w:p>
      <w:r/>
      <w:r>
        <w:t>Kundera studied scriptwriting and directing at the Film Faculty of the Prague Academy of Music and Dramatic Arts, where he later taught. His early experiences with political repression, including his expulsion from the Communist Party, shaped his worldview and became central themes in his writing (</w:t>
      </w:r>
      <w:hyperlink r:id="rId11">
        <w:r>
          <w:rPr>
            <w:color w:val="0000EE"/>
            <w:u w:val="single"/>
          </w:rPr>
          <w:t>EBSCO Research Starters</w:t>
        </w:r>
      </w:hyperlink>
      <w:r>
        <w:t>).</w:t>
      </w:r>
      <w:r/>
    </w:p>
    <w:p>
      <w:pPr>
        <w:pBdr>
          <w:bottom w:val="single" w:sz="6" w:space="1" w:color="auto"/>
        </w:pBdr>
      </w:pPr>
      <w:r/>
    </w:p>
    <w:p>
      <w:pPr>
        <w:pStyle w:val="Heading2"/>
      </w:pPr>
      <w:r>
        <w:t>Literary Career and Major Works</w:t>
      </w:r>
      <w:r/>
    </w:p>
    <w:p>
      <w:pPr>
        <w:pStyle w:val="Heading3"/>
      </w:pPr>
      <w:r>
        <w:t>Early Works and Themes</w:t>
      </w:r>
      <w:r/>
    </w:p>
    <w:p>
      <w:r/>
      <w:r>
        <w:t xml:space="preserve">Kundera's literary career began with poetry, but he soon transitioned to novels, short stories, and plays. His debut novel, </w:t>
      </w:r>
      <w:r>
        <w:rPr>
          <w:i/>
        </w:rPr>
        <w:t>The Joke</w:t>
      </w:r>
      <w:r>
        <w:t xml:space="preserve"> (1967), is a satirical exploration of the absurdities of life under a totalitarian regime. This work set the tone for much of his later writing, which often combined political critique with philosophical inquiry and a touch of humor (</w:t>
      </w:r>
      <w:hyperlink r:id="rId12">
        <w:r>
          <w:rPr>
            <w:color w:val="0000EE"/>
            <w:u w:val="single"/>
          </w:rPr>
          <w:t>Literariness, 2019</w:t>
        </w:r>
      </w:hyperlink>
      <w:r>
        <w:t>).</w:t>
      </w:r>
      <w:r/>
    </w:p>
    <w:p>
      <w:pPr>
        <w:pStyle w:val="Heading3"/>
      </w:pPr>
      <w:r>
        <w:t>The Unbearable Lightness of Being</w:t>
      </w:r>
      <w:r/>
    </w:p>
    <w:p>
      <w:r/>
      <w:r>
        <w:t xml:space="preserve">Kundera's most famous work, </w:t>
      </w:r>
      <w:r>
        <w:rPr>
          <w:i/>
        </w:rPr>
        <w:t>The Unbearable Lightness of Being</w:t>
      </w:r>
      <w:r>
        <w:t xml:space="preserve"> (1984), is a masterpiece that intertwines themes of love, politics, and existential philosophy. Set against the backdrop of the Soviet invasion of Czechoslovakia in 1968, the novel explores the lives of four characters as they navigate the complexities of freedom, identity, and moral responsibility. The book's title reflects Kundera's exploration of Nietzsche's concept of eternal recurrence, contrasting the "lightness" of fleeting moments with the "weight" of enduring consequences (</w:t>
      </w:r>
      <w:hyperlink r:id="rId13">
        <w:r>
          <w:rPr>
            <w:color w:val="0000EE"/>
            <w:u w:val="single"/>
          </w:rPr>
          <w:t>NPR, 2023</w:t>
        </w:r>
      </w:hyperlink>
      <w:r>
        <w:t>).</w:t>
      </w:r>
      <w:r/>
    </w:p>
    <w:p>
      <w:pPr>
        <w:pStyle w:val="Heading3"/>
      </w:pPr>
      <w:r>
        <w:t>Other Notable Works</w:t>
      </w:r>
      <w:r/>
    </w:p>
    <w:p>
      <w:r/>
      <w:r>
        <w:t xml:space="preserve">Kundera's other significant works include </w:t>
      </w:r>
      <w:r>
        <w:rPr>
          <w:i/>
        </w:rPr>
        <w:t>The Book of Laughter and Forgetting</w:t>
      </w:r>
      <w:r>
        <w:t xml:space="preserve"> (1979), </w:t>
      </w:r>
      <w:r>
        <w:rPr>
          <w:i/>
        </w:rPr>
        <w:t>Immortality</w:t>
      </w:r>
      <w:r>
        <w:t xml:space="preserve"> (1990), and </w:t>
      </w:r>
      <w:r>
        <w:rPr>
          <w:i/>
        </w:rPr>
        <w:t>The Festival of Insignificance</w:t>
      </w:r>
      <w:r>
        <w:t xml:space="preserve"> (2015). These novels showcase his experimental narrative techniques and his ability to blend humor with profound philosophical insights. His writing often defies traditional storytelling conventions, resembling a collection of interconnected stories rather than a linear narrative (</w:t>
      </w:r>
      <w:hyperlink r:id="rId14">
        <w:r>
          <w:rPr>
            <w:color w:val="0000EE"/>
            <w:u w:val="single"/>
          </w:rPr>
          <w:t>Los Angeles Review of Books</w:t>
        </w:r>
      </w:hyperlink>
      <w:r>
        <w:t>).</w:t>
      </w:r>
      <w:r/>
    </w:p>
    <w:p>
      <w:pPr>
        <w:pBdr>
          <w:bottom w:val="single" w:sz="6" w:space="1" w:color="auto"/>
        </w:pBdr>
      </w:pPr>
      <w:r/>
    </w:p>
    <w:p>
      <w:pPr>
        <w:pStyle w:val="Heading2"/>
      </w:pPr>
      <w:r>
        <w:t>Exile and Identity</w:t>
      </w:r>
      <w:r/>
    </w:p>
    <w:p>
      <w:pPr>
        <w:pStyle w:val="Heading3"/>
      </w:pPr>
      <w:r>
        <w:t>Political Repression and Exile</w:t>
      </w:r>
      <w:r/>
    </w:p>
    <w:p>
      <w:r/>
      <w:r>
        <w:t>Kundera's life and work were deeply influenced by his experiences with political repression. After the Soviet suppression of the Prague Spring in 1968, Kundera was blacklisted and banned from publishing in Czechoslovakia. In 1975, he emigrated to France, where he continued to write and eventually became a French citizen in 1981. His Czech citizenship was restored in 2019, symbolizing his enduring connection to his homeland (</w:t>
      </w:r>
      <w:hyperlink r:id="rId15">
        <w:r>
          <w:rPr>
            <w:color w:val="0000EE"/>
            <w:u w:val="single"/>
          </w:rPr>
          <w:t>Britannica</w:t>
        </w:r>
      </w:hyperlink>
      <w:r>
        <w:t>).</w:t>
      </w:r>
      <w:r/>
    </w:p>
    <w:p>
      <w:pPr>
        <w:pStyle w:val="Heading3"/>
      </w:pPr>
      <w:r>
        <w:t>Themes of Exile in His Writing</w:t>
      </w:r>
      <w:r/>
    </w:p>
    <w:p>
      <w:r/>
      <w:r>
        <w:t xml:space="preserve">Exile became a central theme in Kundera's work, reflecting his own experiences and those of his characters. His novels often explore the psychological and cultural dislocation of individuals forced to leave their homeland. For example, in </w:t>
      </w:r>
      <w:r>
        <w:rPr>
          <w:i/>
        </w:rPr>
        <w:t>The Book of Laughter and Forgetting</w:t>
      </w:r>
      <w:r>
        <w:t>, the protagonist Tamina struggles to reconcile her memories of the past with her present reality, highlighting the fragmented identity of the exiled individual (</w:t>
      </w:r>
      <w:hyperlink r:id="rId16">
        <w:r>
          <w:rPr>
            <w:color w:val="0000EE"/>
            <w:u w:val="single"/>
          </w:rPr>
          <w:t>McCauley, 2016</w:t>
        </w:r>
      </w:hyperlink>
      <w:r>
        <w:t>).</w:t>
      </w:r>
      <w:r/>
    </w:p>
    <w:p>
      <w:pPr>
        <w:pBdr>
          <w:bottom w:val="single" w:sz="6" w:space="1" w:color="auto"/>
        </w:pBdr>
      </w:pPr>
      <w:r/>
    </w:p>
    <w:p>
      <w:pPr>
        <w:pStyle w:val="Heading2"/>
      </w:pPr>
      <w:r>
        <w:t>Narrative Style and Philosophical Depth</w:t>
      </w:r>
      <w:r/>
    </w:p>
    <w:p>
      <w:r/>
      <w:r>
        <w:t>Kundera's writing is characterized by its philosophical depth and innovative narrative structures. He often employed a third-person editorial omniscient point of view, allowing him to interject his own reflections and commentary into the narrative. This technique blurs the line between author and narrator, creating a unique reading experience that engages the reader in a dialogue about the nature of existence (</w:t>
      </w:r>
      <w:hyperlink r:id="rId14">
        <w:r>
          <w:rPr>
            <w:color w:val="0000EE"/>
            <w:u w:val="single"/>
          </w:rPr>
          <w:t>Los Angeles Review of Books</w:t>
        </w:r>
      </w:hyperlink>
      <w:r>
        <w:t>).</w:t>
      </w:r>
      <w:r/>
    </w:p>
    <w:p>
      <w:r/>
      <w:r>
        <w:t>Kundera's works are also notable for their exploration of dichotomies, such as lightness versus weight, freedom versus constraint, and individualism versus totalitarianism. His use of irony and humor adds a layer of complexity to his philosophical musings, making his works both intellectually stimulating and emotionally resonant (</w:t>
      </w:r>
      <w:hyperlink r:id="rId13">
        <w:r>
          <w:rPr>
            <w:color w:val="0000EE"/>
            <w:u w:val="single"/>
          </w:rPr>
          <w:t>NPR, 2023</w:t>
        </w:r>
      </w:hyperlink>
      <w:r>
        <w:t>).</w:t>
      </w:r>
      <w:r/>
    </w:p>
    <w:p>
      <w:pPr>
        <w:pBdr>
          <w:bottom w:val="single" w:sz="6" w:space="1" w:color="auto"/>
        </w:pBdr>
      </w:pPr>
      <w:r/>
    </w:p>
    <w:p>
      <w:pPr>
        <w:pStyle w:val="Heading2"/>
      </w:pPr>
      <w:r>
        <w:t>Controversies and Criticism</w:t>
      </w:r>
      <w:r/>
    </w:p>
    <w:p>
      <w:r/>
      <w:r>
        <w:t>Despite his literary acclaim, Kundera's career was not without controversy. In 2008, a report from the Czech Republic's Institute for the Study of Totalitarian Regimes alleged that Kundera had informed on a fellow student to the secret police in 1950. Kundera denied the allegations, and the incident remains a subject of debate among scholars and critics (</w:t>
      </w:r>
      <w:hyperlink r:id="rId17">
        <w:r>
          <w:rPr>
            <w:color w:val="0000EE"/>
            <w:u w:val="single"/>
          </w:rPr>
          <w:t>Los Angeles Times, 2023</w:t>
        </w:r>
      </w:hyperlink>
      <w:r>
        <w:t>).</w:t>
      </w:r>
      <w:r/>
    </w:p>
    <w:p>
      <w:r/>
      <w:r>
        <w:t>Kundera has also faced criticism for his portrayal of women in his novels, which some view as outdated or misogynistic. However, others argue that his female characters are complex and nuanced, reflecting the broader themes of power dynamics and human relationships in his work (</w:t>
      </w:r>
      <w:hyperlink r:id="rId14">
        <w:r>
          <w:rPr>
            <w:color w:val="0000EE"/>
            <w:u w:val="single"/>
          </w:rPr>
          <w:t>Los Angeles Review of Books</w:t>
        </w:r>
      </w:hyperlink>
      <w:r>
        <w:t>).</w:t>
      </w:r>
      <w:r/>
    </w:p>
    <w:p>
      <w:pPr>
        <w:pBdr>
          <w:bottom w:val="single" w:sz="6" w:space="1" w:color="auto"/>
        </w:pBdr>
      </w:pPr>
      <w:r/>
    </w:p>
    <w:p>
      <w:pPr>
        <w:pStyle w:val="Heading2"/>
      </w:pPr>
      <w:r>
        <w:t>Legacy and Impact</w:t>
      </w:r>
      <w:r/>
    </w:p>
    <w:p>
      <w:r/>
      <w:r>
        <w:t>Milan Kundera's legacy is one of profound intellectual and artistic contributions to modern literature. His works have been translated into dozens of languages, reaching a global audience and fostering a dialogue about the human condition. He received numerous prestigious awards, including the Jerusalem Prize and the Franz Kafka Prize, recognizing his championing of individual freedom and his exploration of universal themes (</w:t>
      </w:r>
      <w:hyperlink r:id="rId11">
        <w:r>
          <w:rPr>
            <w:color w:val="0000EE"/>
            <w:u w:val="single"/>
          </w:rPr>
          <w:t>EBSCO Research Starters</w:t>
        </w:r>
      </w:hyperlink>
      <w:r>
        <w:t>).</w:t>
      </w:r>
      <w:r/>
    </w:p>
    <w:p>
      <w:r/>
      <w:r>
        <w:t>Kundera's influence extends beyond literature, inspiring filmmakers, philosophers, and writers to explore new forms of expression and to question the conventions of storytelling. His experimental approach to narrative structure and his willingness to tackle complex philosophical ideas have cemented his place as a pioneer of the modern novel (</w:t>
      </w:r>
      <w:hyperlink r:id="rId12">
        <w:r>
          <w:rPr>
            <w:color w:val="0000EE"/>
            <w:u w:val="single"/>
          </w:rPr>
          <w:t>Literariness, 2019</w:t>
        </w:r>
      </w:hyperlink>
      <w:r>
        <w:t>).</w:t>
      </w:r>
      <w:r/>
    </w:p>
    <w:p>
      <w:pPr>
        <w:pBdr>
          <w:bottom w:val="single" w:sz="6" w:space="1" w:color="auto"/>
        </w:pBdr>
      </w:pPr>
      <w:r/>
    </w:p>
    <w:p>
      <w:pPr>
        <w:pStyle w:val="Heading2"/>
      </w:pPr>
      <w:r>
        <w:t>Conclusion</w:t>
      </w:r>
      <w:r/>
    </w:p>
    <w:p>
      <w:r/>
      <w:r>
        <w:t>Milan Kundera's life and work embody the complexities of the 20th century, from the challenges of political repression and exile to the enduring quest for freedom and identity. His novels, characterized by their philosophical depth, narrative innovation, and exploration of universal themes, continue to captivate and challenge readers around the world. As we reflect on his legacy, Kundera's works remind us of the power of literature to illuminate the human experience and to bridge the gap between cultures and generations.</w:t>
      </w:r>
      <w:r/>
    </w:p>
    <w:p>
      <w:pPr>
        <w:pBdr>
          <w:bottom w:val="single" w:sz="6" w:space="1" w:color="auto"/>
        </w:pBdr>
      </w:pPr>
      <w:r/>
    </w:p>
    <w:p>
      <w:pPr>
        <w:pStyle w:val="Heading2"/>
      </w:pPr>
      <w:r>
        <w:t>References</w:t>
      </w:r>
      <w:r/>
      <w:r/>
    </w:p>
    <w:p>
      <w:pPr>
        <w:pStyle w:val="ListNumber"/>
        <w:spacing w:line="240" w:lineRule="auto"/>
        <w:ind w:left="720"/>
      </w:pPr>
      <w:r/>
      <w:r>
        <w:t xml:space="preserve">BBC. (2023, July 12). Milan Kundera, author of The Unbearable Lightness of Being, dies aged 94. </w:t>
      </w:r>
      <w:hyperlink r:id="rId9">
        <w:r>
          <w:rPr>
            <w:color w:val="0000EE"/>
            <w:u w:val="single"/>
          </w:rPr>
          <w:t>https://www.bbc.com/news/world-europe-66173059</w:t>
        </w:r>
      </w:hyperlink>
      <w:r/>
    </w:p>
    <w:p>
      <w:pPr>
        <w:pStyle w:val="ListNumber"/>
        <w:spacing w:line="240" w:lineRule="auto"/>
        <w:ind w:left="720"/>
      </w:pPr>
      <w:r/>
      <w:r>
        <w:t xml:space="preserve">Los Angeles Times. (2023, July 12). Milan Kundera dead: Czech novelist was 94. </w:t>
      </w:r>
      <w:hyperlink r:id="rId17">
        <w:r>
          <w:rPr>
            <w:color w:val="0000EE"/>
            <w:u w:val="single"/>
          </w:rPr>
          <w:t>https://www.latimes.com/entertainment-arts/story/2023-07-12/milan-kundera-dead-94-unbearable-lightness-of-being-author</w:t>
        </w:r>
      </w:hyperlink>
      <w:r/>
    </w:p>
    <w:p>
      <w:pPr>
        <w:pStyle w:val="ListNumber"/>
        <w:spacing w:line="240" w:lineRule="auto"/>
        <w:ind w:left="720"/>
      </w:pPr>
      <w:r/>
      <w:r>
        <w:t xml:space="preserve">NPR. (2023, July 12). Milan Kundera, who wrote 'The Unbearable Lightness of Being,' dies at 94. </w:t>
      </w:r>
      <w:hyperlink r:id="rId13">
        <w:r>
          <w:rPr>
            <w:color w:val="0000EE"/>
            <w:u w:val="single"/>
          </w:rPr>
          <w:t>https://www.npr.org/2023/07/12/1151021446/milan-kundera-dies-unbearable-lightness-of-being</w:t>
        </w:r>
      </w:hyperlink>
      <w:r/>
    </w:p>
    <w:p>
      <w:pPr>
        <w:pStyle w:val="ListNumber"/>
        <w:spacing w:line="240" w:lineRule="auto"/>
        <w:ind w:left="720"/>
      </w:pPr>
      <w:r/>
      <w:r>
        <w:t xml:space="preserve">Los Angeles Review of Books. (2020, February 21). A Strange Equality in His Grandiosity: On Craft and Milan Kundera. </w:t>
      </w:r>
      <w:hyperlink r:id="rId14">
        <w:r>
          <w:rPr>
            <w:color w:val="0000EE"/>
            <w:u w:val="single"/>
          </w:rPr>
          <w:t>https://lareviewofbooks.org/article/a-strange-equality-in-his-grandiosity-on-craft-and-milan-kundera/</w:t>
        </w:r>
      </w:hyperlink>
      <w:r/>
    </w:p>
    <w:p>
      <w:pPr>
        <w:pStyle w:val="ListNumber"/>
        <w:spacing w:line="240" w:lineRule="auto"/>
        <w:ind w:left="720"/>
      </w:pPr>
      <w:r/>
      <w:r>
        <w:t xml:space="preserve">Wikipedia. (2023). Milan Kundera. </w:t>
      </w:r>
      <w:hyperlink r:id="rId10">
        <w:r>
          <w:rPr>
            <w:color w:val="0000EE"/>
            <w:u w:val="single"/>
          </w:rPr>
          <w:t>https://en.wikipedia.org/wiki/Milan_Kundera</w:t>
        </w:r>
      </w:hyperlink>
      <w:r/>
    </w:p>
    <w:p>
      <w:pPr>
        <w:pStyle w:val="ListNumber"/>
        <w:spacing w:line="240" w:lineRule="auto"/>
        <w:ind w:left="720"/>
      </w:pPr>
      <w:r/>
      <w:r>
        <w:t xml:space="preserve">Literariness. (2019, April 3). Analysis of Milan Kundera’s Novels. </w:t>
      </w:r>
      <w:hyperlink r:id="rId12">
        <w:r>
          <w:rPr>
            <w:color w:val="0000EE"/>
            <w:u w:val="single"/>
          </w:rPr>
          <w:t>https://literariness.org/2019/04/03/analysis-of-milan-kunderas-novels/</w:t>
        </w:r>
      </w:hyperlink>
      <w:r/>
    </w:p>
    <w:p>
      <w:pPr>
        <w:pStyle w:val="ListNumber"/>
        <w:spacing w:line="240" w:lineRule="auto"/>
        <w:ind w:left="720"/>
      </w:pPr>
      <w:r/>
      <w:r>
        <w:t xml:space="preserve">EBSCO Research Starters. Milan Kundera. </w:t>
      </w:r>
      <w:hyperlink r:id="rId11">
        <w:r>
          <w:rPr>
            <w:color w:val="0000EE"/>
            <w:u w:val="single"/>
          </w:rPr>
          <w:t>https://www.ebsco.com/research-starters/drama-and-theater-arts/milan-kundera</w:t>
        </w:r>
      </w:hyperlink>
      <w:r/>
    </w:p>
    <w:p>
      <w:pPr>
        <w:pStyle w:val="ListNumber"/>
        <w:spacing w:line="240" w:lineRule="auto"/>
        <w:ind w:left="720"/>
      </w:pPr>
      <w:r/>
      <w:r>
        <w:t xml:space="preserve">McCauley, C. M. (2016). Language, Memory, and Exile in the Writing of Milan Kundera. </w:t>
      </w:r>
      <w:hyperlink r:id="rId16">
        <w:r>
          <w:rPr>
            <w:color w:val="0000EE"/>
            <w:u w:val="single"/>
          </w:rPr>
          <w:t>https://pdxscholar.library.pdx.edu/cgi/viewcontent.cgi?article=4056&amp;context=open_access_etds</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bc.com/news/world-europe-66173059" TargetMode="External"/><Relationship Id="rId10" Type="http://schemas.openxmlformats.org/officeDocument/2006/relationships/hyperlink" Target="https://en.wikipedia.org/wiki/Milan_Kundera" TargetMode="External"/><Relationship Id="rId11" Type="http://schemas.openxmlformats.org/officeDocument/2006/relationships/hyperlink" Target="https://www.ebsco.com/research-starters/drama-and-theater-arts/milan-kundera" TargetMode="External"/><Relationship Id="rId12" Type="http://schemas.openxmlformats.org/officeDocument/2006/relationships/hyperlink" Target="https://literariness.org/2019/04/03/analysis-of-milan-kunderas-novels/" TargetMode="External"/><Relationship Id="rId13" Type="http://schemas.openxmlformats.org/officeDocument/2006/relationships/hyperlink" Target="https://www.npr.org/2023/07/12/1151021446/milan-kundera-dies-unbearable-lightness-of-being" TargetMode="External"/><Relationship Id="rId14" Type="http://schemas.openxmlformats.org/officeDocument/2006/relationships/hyperlink" Target="https://lareviewofbooks.org/article/a-strange-equality-in-his-grandiosity-on-craft-and-milan-kundera/" TargetMode="External"/><Relationship Id="rId15" Type="http://schemas.openxmlformats.org/officeDocument/2006/relationships/hyperlink" Target="https://www.britannica.com/biography/Milan-Kundera" TargetMode="External"/><Relationship Id="rId16" Type="http://schemas.openxmlformats.org/officeDocument/2006/relationships/hyperlink" Target="https://pdxscholar.library.pdx.edu/cgi/viewcontent.cgi?article=4056&amp;context=open_access_etds" TargetMode="External"/><Relationship Id="rId17" Type="http://schemas.openxmlformats.org/officeDocument/2006/relationships/hyperlink" Target="https://www.latimes.com/entertainment-arts/story/2023-07-12/milan-kundera-dead-94-unbearable-lightness-of-being-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