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Nikola Tesla: The Visionary Who Revolutionized Modern Technology</w:t>
      </w:r>
      <w:r/>
    </w:p>
    <w:p>
      <w:pPr>
        <w:pStyle w:val="Heading2"/>
      </w:pPr>
      <w:r>
        <w:t>Introduction</w:t>
      </w:r>
      <w:r/>
    </w:p>
    <w:p>
      <w:r/>
      <w:r>
        <w:t>Nikola Tesla (1856–1943) was a Serbian-American inventor, engineer, and visionary whose groundbreaking contributions to science and technology have shaped the modern world. Known for his pioneering work in alternating current (AC) electrical systems, Tesla’s innovations laid the foundation for much of today’s electrical infrastructure, wireless communication, and energy systems. Despite his monumental achievements, Tesla’s life was marked by financial struggles and a lack of widespread recognition during his time, though his legacy has since grown to inspire generations of scientists and engineers.</w:t>
      </w:r>
      <w:r/>
    </w:p>
    <w:p>
      <w:r/>
      <w:r>
        <w:t>This report provides an in-depth exploration of Nikola Tesla’s life, work, and enduring legacy, focusing on his most significant contributions, the challenges he faced, and the profound impact of his ideas on modern society.</w:t>
      </w:r>
      <w:r/>
    </w:p>
    <w:p>
      <w:pPr>
        <w:pBdr>
          <w:bottom w:val="single" w:sz="6" w:space="1" w:color="auto"/>
        </w:pBdr>
      </w:pPr>
      <w:r/>
    </w:p>
    <w:p>
      <w:pPr>
        <w:pStyle w:val="Heading2"/>
      </w:pPr>
      <w:r>
        <w:t>Early Life and Education</w:t>
      </w:r>
      <w:r/>
    </w:p>
    <w:p>
      <w:r/>
      <w:r>
        <w:t>Nikola Tesla was born on July 10, 1856, in Smiljan, a village in the Austrian Empire (modern-day Croatia). He was one of five children in a family that valued education and creativity. Tesla’s father, Milutin Tesla, was an Orthodox priest, while his mother, Djuka Mandic, was an inventor of small household appliances. Tesla credited his mother’s inventive spirit as a major influence on his own curiosity and creativity (</w:t>
      </w:r>
      <w:hyperlink r:id="rId9">
        <w:r>
          <w:rPr>
            <w:color w:val="0000EE"/>
            <w:u w:val="single"/>
          </w:rPr>
          <w:t>Biography Host</w:t>
        </w:r>
      </w:hyperlink>
      <w:r>
        <w:t>).</w:t>
      </w:r>
      <w:r/>
    </w:p>
    <w:p>
      <w:r/>
      <w:r>
        <w:t>Tesla displayed exceptional intellectual abilities from a young age, excelling in mathematics, physics, and mechanics. He attended the Higher Real Gymnasium in Karlovac, where he completed a four-year program in just three years. Tesla later studied at the Polytechnic Institute in Graz, Austria, and the University of Prague, though he did not complete his formal education due to financial difficulties (</w:t>
      </w:r>
      <w:hyperlink r:id="rId10">
        <w:r>
          <w:rPr>
            <w:color w:val="0000EE"/>
            <w:u w:val="single"/>
          </w:rPr>
          <w:t>Wikipedia</w:t>
        </w:r>
      </w:hyperlink>
      <w:r>
        <w:t>).</w:t>
      </w:r>
      <w:r/>
    </w:p>
    <w:p>
      <w:pPr>
        <w:pBdr>
          <w:bottom w:val="single" w:sz="6" w:space="1" w:color="auto"/>
        </w:pBdr>
      </w:pPr>
      <w:r/>
    </w:p>
    <w:p>
      <w:pPr>
        <w:pStyle w:val="Heading2"/>
      </w:pPr>
      <w:r>
        <w:t>The War of the Currents: AC vs. DC</w:t>
      </w:r>
      <w:r/>
    </w:p>
    <w:p>
      <w:r/>
      <w:r>
        <w:t>One of Tesla’s most significant contributions to science was the development of the alternating current (AC) electrical system, which revolutionized the way electricity is generated, transmitted, and utilized. Before Tesla’s innovations, direct current (DC) systems, championed by Thomas Edison, were the dominant method of electrical power distribution. However, DC systems were inefficient for long-distance transmission due to high energy losses and the inability to easily convert voltages (</w:t>
      </w:r>
      <w:hyperlink r:id="rId11">
        <w:r>
          <w:rPr>
            <w:color w:val="0000EE"/>
            <w:u w:val="single"/>
          </w:rPr>
          <w:t>Science Oxford Live</w:t>
        </w:r>
      </w:hyperlink>
      <w:r>
        <w:t>).</w:t>
      </w:r>
      <w:r/>
    </w:p>
    <w:p>
      <w:r/>
      <w:r>
        <w:t>Tesla’s AC system overcame these limitations by enabling efficient long-distance transmission and easy voltage conversion through transformers. In 1888, Tesla partnered with industrialist George Westinghouse, who recognized the potential of AC technology. Together, they successfully demonstrated the superiority of AC over DC during the 1893 World’s Columbian Exposition in Chicago. This marked a pivotal moment in electrical history, as AC became the global standard for power distribution (</w:t>
      </w:r>
      <w:hyperlink r:id="rId9">
        <w:r>
          <w:rPr>
            <w:color w:val="0000EE"/>
            <w:u w:val="single"/>
          </w:rPr>
          <w:t>Biography Host</w:t>
        </w:r>
      </w:hyperlink>
      <w:r>
        <w:t>).</w:t>
      </w:r>
      <w:r/>
    </w:p>
    <w:p>
      <w:pPr>
        <w:pBdr>
          <w:bottom w:val="single" w:sz="6" w:space="1" w:color="auto"/>
        </w:pBdr>
      </w:pPr>
      <w:r/>
    </w:p>
    <w:p>
      <w:pPr>
        <w:pStyle w:val="Heading2"/>
      </w:pPr>
      <w:r>
        <w:t>Key Inventions and Contributions</w:t>
      </w:r>
      <w:r/>
    </w:p>
    <w:p>
      <w:pPr>
        <w:pStyle w:val="Heading3"/>
      </w:pPr>
      <w:r>
        <w:t xml:space="preserve">1. </w:t>
      </w:r>
      <w:r>
        <w:rPr>
          <w:b/>
        </w:rPr>
        <w:t>The Tesla Coil</w:t>
      </w:r>
      <w:r/>
    </w:p>
    <w:p>
      <w:r/>
      <w:r>
        <w:t>The Tesla coil, invented in 1891, is one of Tesla’s most iconic inventions. This high-voltage resonant transformer circuit generates high-frequency, high-voltage electricity and demonstrates the principles of wireless power transmission. The Tesla coil laid the groundwork for modern wireless communication technologies, including radio, television, and even Wi-Fi (</w:t>
      </w:r>
      <w:hyperlink r:id="rId12">
        <w:r>
          <w:rPr>
            <w:color w:val="0000EE"/>
            <w:u w:val="single"/>
          </w:rPr>
          <w:t>History Hit</w:t>
        </w:r>
      </w:hyperlink>
      <w:r>
        <w:t>).</w:t>
      </w:r>
      <w:r/>
    </w:p>
    <w:p>
      <w:pPr>
        <w:pStyle w:val="Heading3"/>
      </w:pPr>
      <w:r>
        <w:t xml:space="preserve">2. </w:t>
      </w:r>
      <w:r>
        <w:rPr>
          <w:b/>
        </w:rPr>
        <w:t>Induction Motor</w:t>
      </w:r>
      <w:r/>
    </w:p>
    <w:p>
      <w:r/>
      <w:r>
        <w:t>Tesla’s invention of the AC induction motor in 1883 was another groundbreaking achievement. This motor, which operates on the principles of rotating magnetic fields, became a cornerstone of modern industrial machinery. Induction motors are widely used today in appliances, tools, and electric vehicles (</w:t>
      </w:r>
      <w:hyperlink r:id="rId13">
        <w:r>
          <w:rPr>
            <w:color w:val="0000EE"/>
            <w:u w:val="single"/>
          </w:rPr>
          <w:t>History Tools</w:t>
        </w:r>
      </w:hyperlink>
      <w:r>
        <w:t>).</w:t>
      </w:r>
      <w:r/>
    </w:p>
    <w:p>
      <w:pPr>
        <w:pStyle w:val="Heading3"/>
      </w:pPr>
      <w:r>
        <w:t xml:space="preserve">3. </w:t>
      </w:r>
      <w:r>
        <w:rPr>
          <w:b/>
        </w:rPr>
        <w:t>Wireless Power Transmission</w:t>
      </w:r>
      <w:r/>
    </w:p>
    <w:p>
      <w:r/>
      <w:r>
        <w:t>Tesla envisioned a future where electricity could be transmitted wirelessly, eliminating the need for physical wires. He conducted experiments with wireless power transmission at his Colorado Springs laboratory in 1899, using a massive Tesla coil known as the "Magnifying Transmitter." Although his vision of global wireless energy networks was never fully realized, Tesla’s work in this area has inspired contemporary research into wireless charging and renewable energy solutions (</w:t>
      </w:r>
      <w:hyperlink r:id="rId11">
        <w:r>
          <w:rPr>
            <w:color w:val="0000EE"/>
            <w:u w:val="single"/>
          </w:rPr>
          <w:t>Science Oxford Live</w:t>
        </w:r>
      </w:hyperlink>
      <w:r>
        <w:t>).</w:t>
      </w:r>
      <w:r/>
    </w:p>
    <w:p>
      <w:pPr>
        <w:pStyle w:val="Heading3"/>
      </w:pPr>
      <w:r>
        <w:t xml:space="preserve">4. </w:t>
      </w:r>
      <w:r>
        <w:rPr>
          <w:b/>
        </w:rPr>
        <w:t>Other Innovations</w:t>
      </w:r>
      <w:r/>
    </w:p>
    <w:p>
      <w:r/>
      <w:r>
        <w:t>Tesla held over 300 patents for inventions ranging from the Tesla turbine to fluorescent lighting and early concepts of radar and X-rays. He also made significant contributions to the development of radio technology, though much of the credit for this was initially given to Guglielmo Marconi (</w:t>
      </w:r>
      <w:hyperlink r:id="rId12">
        <w:r>
          <w:rPr>
            <w:color w:val="0000EE"/>
            <w:u w:val="single"/>
          </w:rPr>
          <w:t>History Hit</w:t>
        </w:r>
      </w:hyperlink>
      <w:r>
        <w:t>).</w:t>
      </w:r>
      <w:r/>
    </w:p>
    <w:p>
      <w:pPr>
        <w:pBdr>
          <w:bottom w:val="single" w:sz="6" w:space="1" w:color="auto"/>
        </w:pBdr>
      </w:pPr>
      <w:r/>
    </w:p>
    <w:p>
      <w:pPr>
        <w:pStyle w:val="Heading2"/>
      </w:pPr>
      <w:r>
        <w:t>Challenges and Struggles</w:t>
      </w:r>
      <w:r/>
    </w:p>
    <w:p>
      <w:r/>
      <w:r>
        <w:t>Despite his genius, Tesla faced numerous challenges throughout his life. His visionary ideas were often ahead of their time, leading to skepticism and difficulty in securing funding. Tesla’s rivalry with Thomas Edison, known as the "War of the Currents," further complicated his career. While Edison prioritized commercial success, Tesla focused on scientific innovation, often at the expense of financial stability (</w:t>
      </w:r>
      <w:hyperlink r:id="rId9">
        <w:r>
          <w:rPr>
            <w:color w:val="0000EE"/>
            <w:u w:val="single"/>
          </w:rPr>
          <w:t>Biography Host</w:t>
        </w:r>
      </w:hyperlink>
      <w:r>
        <w:t>).</w:t>
      </w:r>
      <w:r/>
    </w:p>
    <w:p>
      <w:r/>
      <w:r>
        <w:t>Tesla’s later years were marked by financial struggles and a decline in public recognition. He lived in modest conditions in New York City, relying on the generosity of friends and admirers. Tesla died on January 7, 1943, at the age of 86, leaving behind a legacy that would only be fully appreciated decades later (</w:t>
      </w:r>
      <w:hyperlink r:id="rId10">
        <w:r>
          <w:rPr>
            <w:color w:val="0000EE"/>
            <w:u w:val="single"/>
          </w:rPr>
          <w:t>Wikipedia</w:t>
        </w:r>
      </w:hyperlink>
      <w:r>
        <w:t>).</w:t>
      </w:r>
      <w:r/>
    </w:p>
    <w:p>
      <w:pPr>
        <w:pBdr>
          <w:bottom w:val="single" w:sz="6" w:space="1" w:color="auto"/>
        </w:pBdr>
      </w:pPr>
      <w:r/>
    </w:p>
    <w:p>
      <w:pPr>
        <w:pStyle w:val="Heading2"/>
      </w:pPr>
      <w:r>
        <w:t>Legacy and Impact on Modern Technology</w:t>
      </w:r>
      <w:r/>
    </w:p>
    <w:p>
      <w:r/>
      <w:r>
        <w:t>Nikola Tesla’s contributions to science and technology are immeasurable. His AC electrical system forms the backbone of modern power grids, enabling efficient energy distribution across the globe. The Tesla coil and his work in wireless communication have paved the way for technologies such as radio, television, and Wi-Fi (</w:t>
      </w:r>
      <w:hyperlink r:id="rId9">
        <w:r>
          <w:rPr>
            <w:color w:val="0000EE"/>
            <w:u w:val="single"/>
          </w:rPr>
          <w:t>Biography Host</w:t>
        </w:r>
      </w:hyperlink>
      <w:r>
        <w:t>).</w:t>
      </w:r>
      <w:r/>
    </w:p>
    <w:p>
      <w:r/>
      <w:r>
        <w:t>Tesla’s influence extends beyond electrical engineering. His visionary ideas about renewable energy and wireless power transmission continue to inspire contemporary research. The electric car company Tesla Inc., founded in 2003, was named in his honor, reflecting his enduring impact on innovation and sustainability (</w:t>
      </w:r>
      <w:hyperlink r:id="rId14">
        <w:r>
          <w:rPr>
            <w:color w:val="0000EE"/>
            <w:u w:val="single"/>
          </w:rPr>
          <w:t>Britannica</w:t>
        </w:r>
      </w:hyperlink>
      <w:r>
        <w:t>).</w:t>
      </w:r>
      <w:r/>
    </w:p>
    <w:p>
      <w:pPr>
        <w:pBdr>
          <w:bottom w:val="single" w:sz="6" w:space="1" w:color="auto"/>
        </w:pBdr>
      </w:pPr>
      <w:r/>
    </w:p>
    <w:p>
      <w:pPr>
        <w:pStyle w:val="Heading2"/>
      </w:pPr>
      <w:r>
        <w:t>Conclusion</w:t>
      </w:r>
      <w:r/>
    </w:p>
    <w:p>
      <w:r/>
      <w:r>
        <w:t>Nikola Tesla was a true pioneer of modern technology, whose relentless pursuit of knowledge and innovation transformed the world. From the development of AC power systems to his visionary work in wireless energy, Tesla’s contributions have left an indelible mark on science and engineering. Although he faced significant challenges during his lifetime, Tesla’s legacy endures as a testament to the power of imagination and the potential of human ingenuity.</w:t>
      </w:r>
      <w:r/>
    </w:p>
    <w:p>
      <w:r/>
      <w:r>
        <w:t>As we continue to navigate the complexities of the modern world, Tesla’s life and work serve as a source of inspiration, reminding us of the importance of perseverance, creativity, and a bold vision for the future.</w:t>
      </w:r>
      <w:r/>
    </w:p>
    <w:p>
      <w:pPr>
        <w:pBdr>
          <w:bottom w:val="single" w:sz="6" w:space="1" w:color="auto"/>
        </w:pBdr>
      </w:pPr>
      <w:r/>
    </w:p>
    <w:p>
      <w:pPr>
        <w:pStyle w:val="Heading2"/>
      </w:pPr>
      <w:r>
        <w:t>References</w:t>
      </w:r>
      <w:r/>
      <w:r/>
    </w:p>
    <w:p>
      <w:pPr>
        <w:pStyle w:val="ListNumber"/>
        <w:spacing w:line="240" w:lineRule="auto"/>
        <w:ind w:left="720"/>
      </w:pPr>
      <w:r/>
      <w:r>
        <w:t>Biography Host. (2025). Nikola Tesla - Biography, Age, Inventor and Engineer. Retrieved from https://biographyhost.com/p/nikola-tesla-biography.html</w:t>
      </w:r>
      <w:r/>
    </w:p>
    <w:p>
      <w:pPr>
        <w:pStyle w:val="ListNumber"/>
        <w:spacing w:line="240" w:lineRule="auto"/>
        <w:ind w:left="720"/>
      </w:pPr>
      <w:r/>
      <w:r>
        <w:t>Science Oxford Live. (n.d.). How Passion Drove Tesla's Alternating Current Innovations. Retrieved from https://www.scienceoxfordlive.com/teslas-alternating-current/</w:t>
      </w:r>
      <w:r/>
    </w:p>
    <w:p>
      <w:pPr>
        <w:pStyle w:val="ListNumber"/>
        <w:spacing w:line="240" w:lineRule="auto"/>
        <w:ind w:left="720"/>
      </w:pPr>
      <w:r/>
      <w:r>
        <w:t>History Hit. (2022). Nikola Tesla’s Most Important Inventions. Retrieved from https://www.historyhit.com/nikola-teslas-most-important-inventions/</w:t>
      </w:r>
      <w:r/>
    </w:p>
    <w:p>
      <w:pPr>
        <w:pStyle w:val="ListNumber"/>
        <w:spacing w:line="240" w:lineRule="auto"/>
        <w:ind w:left="720"/>
      </w:pPr>
      <w:r/>
      <w:r>
        <w:t>History Tools. (2023). Nikola Tesla – The Genius Who Lit the World and Saw the Future. Retrieved from https://www.historytools.org/people/nikola-tesla-complete-biography</w:t>
      </w:r>
      <w:r/>
    </w:p>
    <w:p>
      <w:pPr>
        <w:pStyle w:val="ListNumber"/>
        <w:spacing w:line="240" w:lineRule="auto"/>
        <w:ind w:left="720"/>
      </w:pPr>
      <w:r/>
      <w:r>
        <w:t>Wikipedia. (2025). Nikola Tesla. Retrieved from https://en.wikipedia.org/wiki/Nikola_Tesla</w:t>
      </w:r>
      <w:r/>
    </w:p>
    <w:p>
      <w:pPr>
        <w:pStyle w:val="ListNumber"/>
        <w:spacing w:line="240" w:lineRule="auto"/>
        <w:ind w:left="720"/>
      </w:pPr>
      <w:r/>
      <w:r>
        <w:t>Britannica. (n.d.). Nikola Tesla | Biography, Facts, &amp; Inventions. Retrieved from https://www.britannica.com/biography/Nikola-Tesla</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iographyhost.com/p/nikola-tesla-biography.html" TargetMode="External"/><Relationship Id="rId10" Type="http://schemas.openxmlformats.org/officeDocument/2006/relationships/hyperlink" Target="https://en.wikipedia.org/wiki/Nikola_Tesla" TargetMode="External"/><Relationship Id="rId11" Type="http://schemas.openxmlformats.org/officeDocument/2006/relationships/hyperlink" Target="https://www.scienceoxfordlive.com/teslas-alternating-current/" TargetMode="External"/><Relationship Id="rId12" Type="http://schemas.openxmlformats.org/officeDocument/2006/relationships/hyperlink" Target="https://www.historyhit.com/nikola-teslas-most-important-inventions/" TargetMode="External"/><Relationship Id="rId13" Type="http://schemas.openxmlformats.org/officeDocument/2006/relationships/hyperlink" Target="https://www.historytools.org/people/nikola-tesla-complete-biography" TargetMode="External"/><Relationship Id="rId14" Type="http://schemas.openxmlformats.org/officeDocument/2006/relationships/hyperlink" Target="https://www.britannica.com/biography/Nikola-Te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