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Query for Logging Verification</w:t>
      </w:r>
      <w:r/>
    </w:p>
    <w:p>
      <w:pPr>
        <w:pStyle w:val="Heading2"/>
      </w:pPr>
      <w:r>
        <w:t>Introduction</w:t>
      </w:r>
      <w:r/>
    </w:p>
    <w:p>
      <w:r/>
      <w:r>
        <w:t>Logging verification is a critical aspect of software development and IT infrastructure management. It ensures that logging mechanisms are functioning correctly, providing accurate and actionable insights into system behavior. This report explores the methodologies, tools, and best practices for verifying logging in various contexts, including unit testing, centralized logging, and distributed systems. The report also highlights the importance of logging verification in maintaining system reliability, security, and compliance.</w:t>
      </w:r>
      <w:r/>
    </w:p>
    <w:p>
      <w:pPr>
        <w:pStyle w:val="Heading2"/>
      </w:pPr>
      <w:r>
        <w:t>Importance of Logging Verification</w:t>
      </w:r>
      <w:r/>
    </w:p>
    <w:p>
      <w:r/>
      <w:r>
        <w:t>Logging serves multiple purposes, including error detection, performance monitoring, compliance auditing, and security incident investigation. However, the effectiveness of logging depends on its accuracy and reliability. Verifying logging mechanisms ensures that:</w:t>
      </w:r>
      <w:r/>
      <w:r/>
    </w:p>
    <w:p>
      <w:pPr>
        <w:pStyle w:val="ListNumber"/>
        <w:spacing w:line="240" w:lineRule="auto"/>
        <w:ind w:left="720"/>
      </w:pPr>
      <w:r/>
      <w:r>
        <w:rPr>
          <w:b/>
        </w:rPr>
        <w:t>Logs are generated as expected</w:t>
      </w:r>
      <w:r>
        <w:t>: This includes verifying that specific events trigger the appropriate log entries.</w:t>
      </w:r>
      <w:r/>
    </w:p>
    <w:p>
      <w:pPr>
        <w:pStyle w:val="ListNumber"/>
        <w:spacing w:line="240" w:lineRule="auto"/>
        <w:ind w:left="720"/>
      </w:pPr>
      <w:r/>
      <w:r>
        <w:rPr>
          <w:b/>
        </w:rPr>
        <w:t>Logs contain accurate and complete information</w:t>
      </w:r>
      <w:r>
        <w:t>: Ensuring that log messages include all necessary details for debugging and analysis.</w:t>
      </w:r>
      <w:r/>
    </w:p>
    <w:p>
      <w:pPr>
        <w:pStyle w:val="ListNumber"/>
        <w:spacing w:line="240" w:lineRule="auto"/>
        <w:ind w:left="720"/>
      </w:pPr>
      <w:r/>
      <w:r>
        <w:rPr>
          <w:b/>
        </w:rPr>
        <w:t>Logging does not introduce side effects</w:t>
      </w:r>
      <w:r>
        <w:t>: For example, logging should not degrade system performance or cause resource exhaustion.</w:t>
      </w:r>
      <w:r/>
    </w:p>
    <w:p>
      <w:pPr>
        <w:pStyle w:val="ListNumber"/>
        <w:spacing w:line="240" w:lineRule="auto"/>
        <w:ind w:left="720"/>
      </w:pPr>
      <w:r/>
      <w:r>
        <w:rPr>
          <w:b/>
        </w:rPr>
        <w:t>Logs are secure</w:t>
      </w:r>
      <w:r>
        <w:t>: Verifying that logs are protected against unauthorized access and tampering.</w:t>
      </w:r>
      <w:r/>
      <w:r/>
    </w:p>
    <w:p>
      <w:pPr>
        <w:pStyle w:val="Heading2"/>
      </w:pPr>
      <w:r>
        <w:t>Methods for Logging Verification</w:t>
      </w:r>
      <w:r/>
    </w:p>
    <w:p>
      <w:pPr>
        <w:pStyle w:val="Heading3"/>
      </w:pPr>
      <w:r>
        <w:t xml:space="preserve">1. </w:t>
      </w:r>
      <w:r>
        <w:rPr>
          <w:b/>
        </w:rPr>
        <w:t>Unit Testing for Logging</w:t>
      </w:r>
      <w:r/>
    </w:p>
    <w:p>
      <w:r/>
      <w:r>
        <w:t>Unit testing is a common approach to verify logging behavior in software applications. It involves testing individual components of the logging system to ensure they function as expected. Several techniques and tools are available for this purpose:</w:t>
      </w:r>
      <w:r/>
    </w:p>
    <w:p>
      <w:pPr>
        <w:pStyle w:val="Heading4"/>
      </w:pPr>
      <w:r>
        <w:t xml:space="preserve">a. </w:t>
      </w:r>
      <w:r>
        <w:rPr>
          <w:b/>
        </w:rPr>
        <w:t>Mocking Loggers</w:t>
      </w:r>
      <w:r/>
    </w:p>
    <w:p>
      <w:r/>
      <w:r>
        <w:t xml:space="preserve">Mocking is a widely used technique for testing logging behavior. Python's </w:t>
      </w:r>
      <w:r>
        <w:rPr>
          <w:rFonts w:ascii="Courier" w:hAnsi="Courier"/>
        </w:rPr>
        <w:t>unittest.mock</w:t>
      </w:r>
      <w:r>
        <w:t xml:space="preserve"> library, for example, allows developers to replace real loggers with mock objects. This enables the verification of log messages without relying on external systems (</w:t>
      </w:r>
      <w:hyperlink r:id="rId9">
        <w:r>
          <w:rPr>
            <w:color w:val="0000EE"/>
            <w:u w:val="single"/>
          </w:rPr>
          <w:t>Toh Yong Cheng, 2016</w:t>
        </w:r>
      </w:hyperlink>
      <w:r>
        <w:t>).</w:t>
      </w:r>
      <w:r/>
    </w:p>
    <w:p>
      <w:r/>
      <w:r>
        <w:rPr>
          <w:rFonts w:ascii="Courier" w:hAnsi="Courier"/>
        </w:rPr>
        <w:t>import logging</w:t>
        <w:br/>
        <w:t>from unittest import TestCase</w:t>
        <w:br/>
        <w:t>from unittest.mock import patch</w:t>
        <w:br/>
        <w:br/>
        <w:t>class TestLogger(TestCase):</w:t>
        <w:br/>
        <w:t xml:space="preserve">    @patch('logging.Logger.warning')</w:t>
        <w:br/>
        <w:t xml:space="preserve">    def test_logging(self, mock_warning):</w:t>
        <w:br/>
        <w:t xml:space="preserve">        logger = logging.getLogger('test_logger')</w:t>
        <w:br/>
        <w:t xml:space="preserve">        logger.warning('Test message')</w:t>
        <w:br/>
        <w:t xml:space="preserve">        mock_warning.assert_called_once_with('Test message')</w:t>
        <w:br/>
      </w:r>
      <w:r/>
    </w:p>
    <w:p>
      <w:r/>
      <w:r>
        <w:t>This approach ensures that the logger is called with the correct arguments, making it easy to verify logging behavior.</w:t>
      </w:r>
      <w:r/>
    </w:p>
    <w:p>
      <w:pPr>
        <w:pStyle w:val="Heading4"/>
      </w:pPr>
      <w:r>
        <w:t xml:space="preserve">b. </w:t>
      </w:r>
      <w:r>
        <w:rPr>
          <w:b/>
        </w:rPr>
        <w:t xml:space="preserve">Using </w:t>
      </w:r>
      <w:r>
        <w:rPr>
          <w:rFonts w:ascii="Courier" w:hAnsi="Courier"/>
          <w:b/>
        </w:rPr>
        <w:t>assertLogs</w:t>
      </w:r>
      <w:r>
        <w:rPr>
          <w:b/>
        </w:rPr>
        <w:t xml:space="preserve"> in Python</w:t>
      </w:r>
      <w:r/>
    </w:p>
    <w:p>
      <w:r/>
      <w:r>
        <w:t xml:space="preserve">From Python 3.4 onwards, the </w:t>
      </w:r>
      <w:r>
        <w:rPr>
          <w:rFonts w:ascii="Courier" w:hAnsi="Courier"/>
        </w:rPr>
        <w:t>unittest</w:t>
      </w:r>
      <w:r>
        <w:t xml:space="preserve"> library includes the </w:t>
      </w:r>
      <w:r>
        <w:rPr>
          <w:rFonts w:ascii="Courier" w:hAnsi="Courier"/>
        </w:rPr>
        <w:t>assertLogs</w:t>
      </w:r>
      <w:r>
        <w:t xml:space="preserve"> context manager, which captures log messages for verification (</w:t>
      </w:r>
      <w:hyperlink r:id="rId10">
        <w:r>
          <w:rPr>
            <w:color w:val="0000EE"/>
            <w:u w:val="single"/>
          </w:rPr>
          <w:t>Stack Overflow, 2023</w:t>
        </w:r>
      </w:hyperlink>
      <w:r>
        <w:t>).</w:t>
      </w:r>
      <w:r/>
    </w:p>
    <w:p>
      <w:r/>
      <w:r>
        <w:rPr>
          <w:rFonts w:ascii="Courier" w:hAnsi="Courier"/>
        </w:rPr>
        <w:t>import logging</w:t>
        <w:br/>
        <w:t>from unittest import TestCase</w:t>
        <w:br/>
        <w:br/>
        <w:t>class TestLogger(TestCase):</w:t>
        <w:br/>
        <w:t xml:space="preserve">    def test_logging(self):</w:t>
        <w:br/>
        <w:t xml:space="preserve">        with self.assertLogs('test_logger', level='WARNING') as cm:</w:t>
        <w:br/>
        <w:t xml:space="preserve">            logger = logging.getLogger('test_logger')</w:t>
        <w:br/>
        <w:t xml:space="preserve">            logger.warning('Test message')</w:t>
        <w:br/>
        <w:t xml:space="preserve">        self.assertIn('Test message', cm.output[0])</w:t>
        <w:br/>
      </w:r>
      <w:r/>
    </w:p>
    <w:p>
      <w:pPr>
        <w:pStyle w:val="Heading4"/>
      </w:pPr>
      <w:r>
        <w:t xml:space="preserve">c. </w:t>
      </w:r>
      <w:r>
        <w:rPr>
          <w:b/>
        </w:rPr>
        <w:t xml:space="preserve">Pytest's </w:t>
      </w:r>
      <w:r>
        <w:rPr>
          <w:rFonts w:ascii="Courier" w:hAnsi="Courier"/>
          <w:b/>
        </w:rPr>
        <w:t>caplog</w:t>
      </w:r>
      <w:r>
        <w:rPr>
          <w:b/>
        </w:rPr>
        <w:t xml:space="preserve"> Fixture</w:t>
      </w:r>
      <w:r/>
    </w:p>
    <w:p>
      <w:r/>
      <w:r>
        <w:t xml:space="preserve">For developers using Pytest, the </w:t>
      </w:r>
      <w:r>
        <w:rPr>
          <w:rFonts w:ascii="Courier" w:hAnsi="Courier"/>
        </w:rPr>
        <w:t>caplog</w:t>
      </w:r>
      <w:r>
        <w:t xml:space="preserve"> fixture simplifies logging verification. It captures log messages during a test, allowing assertions on the captured output (</w:t>
      </w:r>
      <w:hyperlink r:id="rId10">
        <w:r>
          <w:rPr>
            <w:color w:val="0000EE"/>
            <w:u w:val="single"/>
          </w:rPr>
          <w:t>Stack Overflow, 2023</w:t>
        </w:r>
      </w:hyperlink>
      <w:r>
        <w:t>).</w:t>
      </w:r>
      <w:r/>
    </w:p>
    <w:p>
      <w:r/>
      <w:r>
        <w:rPr>
          <w:rFonts w:ascii="Courier" w:hAnsi="Courier"/>
        </w:rPr>
        <w:t>def test_logging(caplog):</w:t>
        <w:br/>
        <w:t xml:space="preserve">    logger = logging.getLogger('test_logger')</w:t>
        <w:br/>
        <w:t xml:space="preserve">    logger.warning('Test message')</w:t>
        <w:br/>
        <w:t xml:space="preserve">    assert 'Test message' in caplog.text</w:t>
        <w:br/>
      </w:r>
      <w:r/>
    </w:p>
    <w:p>
      <w:pPr>
        <w:pStyle w:val="Heading3"/>
      </w:pPr>
      <w:r>
        <w:t xml:space="preserve">2. </w:t>
      </w:r>
      <w:r>
        <w:rPr>
          <w:b/>
        </w:rPr>
        <w:t>Centralized Logging Verification</w:t>
      </w:r>
      <w:r/>
    </w:p>
    <w:p>
      <w:r/>
      <w:r>
        <w:t>Centralized logging involves aggregating logs from multiple sources into a single system for analysis. Verifying centralized logging systems ensures that logs are collected, stored, and analyzed correctly.</w:t>
      </w:r>
      <w:r/>
    </w:p>
    <w:p>
      <w:pPr>
        <w:pStyle w:val="Heading4"/>
      </w:pPr>
      <w:r>
        <w:t xml:space="preserve">a. </w:t>
      </w:r>
      <w:r>
        <w:rPr>
          <w:b/>
        </w:rPr>
        <w:t>Standardizing Log Formats</w:t>
      </w:r>
      <w:r/>
    </w:p>
    <w:p>
      <w:r/>
      <w:r>
        <w:t>Standardized log formats, such as JSON or Key-Value Pairs (KVP), simplify log parsing and analysis. This is particularly important in distributed systems where logs from different components need to be correlated (</w:t>
      </w:r>
      <w:hyperlink r:id="rId11">
        <w:r>
          <w:rPr>
            <w:color w:val="0000EE"/>
            <w:u w:val="single"/>
          </w:rPr>
          <w:t>StrongDM, 2025</w:t>
        </w:r>
      </w:hyperlink>
      <w:r>
        <w:t>).</w:t>
      </w:r>
      <w:r/>
    </w:p>
    <w:p>
      <w:pPr>
        <w:pStyle w:val="Heading4"/>
      </w:pPr>
      <w:r>
        <w:t xml:space="preserve">b. </w:t>
      </w:r>
      <w:r>
        <w:rPr>
          <w:b/>
        </w:rPr>
        <w:t>Log Rotation and Retention</w:t>
      </w:r>
      <w:r/>
    </w:p>
    <w:p>
      <w:r/>
      <w:r>
        <w:t>Verifying that log rotation and retention policies are correctly implemented prevents resource exhaustion and ensures compliance with regulatory requirements (</w:t>
      </w:r>
      <w:hyperlink r:id="rId12">
        <w:r>
          <w:rPr>
            <w:color w:val="0000EE"/>
            <w:u w:val="single"/>
          </w:rPr>
          <w:t>Toxigon, 2025</w:t>
        </w:r>
      </w:hyperlink>
      <w:r>
        <w:t>).</w:t>
      </w:r>
      <w:r/>
    </w:p>
    <w:p>
      <w:pPr>
        <w:pStyle w:val="Heading4"/>
      </w:pPr>
      <w:r>
        <w:t xml:space="preserve">c. </w:t>
      </w:r>
      <w:r>
        <w:rPr>
          <w:b/>
        </w:rPr>
        <w:t>Testing Log Security</w:t>
      </w:r>
      <w:r/>
    </w:p>
    <w:p>
      <w:r/>
      <w:r>
        <w:t>Ensuring the security of centralized logs involves verifying encryption, access controls, and tamper-proof mechanisms. For example, role-based access control (RBAC) can restrict log access to authorized personnel (</w:t>
      </w:r>
      <w:hyperlink r:id="rId12">
        <w:r>
          <w:rPr>
            <w:color w:val="0000EE"/>
            <w:u w:val="single"/>
          </w:rPr>
          <w:t>Toxigon, 2025</w:t>
        </w:r>
      </w:hyperlink>
      <w:r>
        <w:t>).</w:t>
      </w:r>
      <w:r/>
    </w:p>
    <w:p>
      <w:pPr>
        <w:pStyle w:val="Heading3"/>
      </w:pPr>
      <w:r>
        <w:t xml:space="preserve">3. </w:t>
      </w:r>
      <w:r>
        <w:rPr>
          <w:b/>
        </w:rPr>
        <w:t>Distributed Systems Logging Verification</w:t>
      </w:r>
      <w:r/>
    </w:p>
    <w:p>
      <w:r/>
      <w:r>
        <w:t>In distributed systems, logging verification is more complex due to the decentralized nature of the environment. Best practices include:</w:t>
      </w:r>
      <w:r/>
    </w:p>
    <w:p>
      <w:pPr>
        <w:pStyle w:val="Heading4"/>
      </w:pPr>
      <w:r>
        <w:t xml:space="preserve">a. </w:t>
      </w:r>
      <w:r>
        <w:rPr>
          <w:b/>
        </w:rPr>
        <w:t>Synchronizing Time Across Systems</w:t>
      </w:r>
      <w:r/>
    </w:p>
    <w:p>
      <w:r/>
      <w:r>
        <w:t>Accurate timestamps are crucial for correlating logs from different components. Time synchronization using protocols like NTP ensures consistency (</w:t>
      </w:r>
      <w:hyperlink r:id="rId13">
        <w:r>
          <w:rPr>
            <w:color w:val="0000EE"/>
            <w:u w:val="single"/>
          </w:rPr>
          <w:t>OWASP, 2025</w:t>
        </w:r>
      </w:hyperlink>
      <w:r>
        <w:t>).</w:t>
      </w:r>
      <w:r/>
    </w:p>
    <w:p>
      <w:pPr>
        <w:pStyle w:val="Heading4"/>
      </w:pPr>
      <w:r>
        <w:t xml:space="preserve">b. </w:t>
      </w:r>
      <w:r>
        <w:rPr>
          <w:b/>
        </w:rPr>
        <w:t>Testing Log Aggregation</w:t>
      </w:r>
      <w:r/>
    </w:p>
    <w:p>
      <w:r/>
      <w:r>
        <w:t>Verifying that logs from all components are successfully aggregated into a central repository is essential for effective monitoring and analysis. Tools like ELK Stack (Elasticsearch, Logstash, Kibana) and Splunk are commonly used for this purpose (</w:t>
      </w:r>
      <w:hyperlink r:id="rId12">
        <w:r>
          <w:rPr>
            <w:color w:val="0000EE"/>
            <w:u w:val="single"/>
          </w:rPr>
          <w:t>Toxigon, 2025</w:t>
        </w:r>
      </w:hyperlink>
      <w:r>
        <w:t>).</w:t>
      </w:r>
      <w:r/>
    </w:p>
    <w:p>
      <w:pPr>
        <w:pStyle w:val="Heading4"/>
      </w:pPr>
      <w:r>
        <w:t xml:space="preserve">c. </w:t>
      </w:r>
      <w:r>
        <w:rPr>
          <w:b/>
        </w:rPr>
        <w:t>Simulating Failures</w:t>
      </w:r>
      <w:r/>
    </w:p>
    <w:p>
      <w:r/>
      <w:r>
        <w:t>Testing how the logging system handles failures, such as network outages or storage issues, ensures robustness. For example, logs should be queued and retried in case of temporary failures (</w:t>
      </w:r>
      <w:hyperlink r:id="rId13">
        <w:r>
          <w:rPr>
            <w:color w:val="0000EE"/>
            <w:u w:val="single"/>
          </w:rPr>
          <w:t>OWASP, 2025</w:t>
        </w:r>
      </w:hyperlink>
      <w:r>
        <w:t>).</w:t>
      </w:r>
      <w:r/>
    </w:p>
    <w:p>
      <w:pPr>
        <w:pStyle w:val="Heading2"/>
      </w:pPr>
      <w:r>
        <w:t>Challenges in Logging Verification</w:t>
      </w:r>
      <w:r/>
      <w:r/>
    </w:p>
    <w:p>
      <w:pPr>
        <w:pStyle w:val="ListNumber"/>
        <w:spacing w:line="240" w:lineRule="auto"/>
        <w:ind w:left="720"/>
      </w:pPr>
      <w:r/>
      <w:r>
        <w:rPr>
          <w:b/>
        </w:rPr>
        <w:t>Performance Overhead</w:t>
      </w:r>
      <w:r>
        <w:t>: Logging verification can introduce additional overhead, especially in high-throughput systems.</w:t>
      </w:r>
      <w:r/>
    </w:p>
    <w:p>
      <w:pPr>
        <w:pStyle w:val="ListNumber"/>
        <w:spacing w:line="240" w:lineRule="auto"/>
        <w:ind w:left="720"/>
      </w:pPr>
      <w:r/>
      <w:r>
        <w:rPr>
          <w:b/>
        </w:rPr>
        <w:t>Complexity in Distributed Systems</w:t>
      </w:r>
      <w:r>
        <w:t>: Correlating logs from multiple components requires sophisticated tools and techniques.</w:t>
      </w:r>
      <w:r/>
    </w:p>
    <w:p>
      <w:pPr>
        <w:pStyle w:val="ListNumber"/>
        <w:spacing w:line="240" w:lineRule="auto"/>
        <w:ind w:left="720"/>
      </w:pPr>
      <w:r/>
      <w:r>
        <w:rPr>
          <w:b/>
        </w:rPr>
        <w:t>Dynamic Environments</w:t>
      </w:r>
      <w:r>
        <w:t>: In autoscaled environments, verifying logging behavior becomes challenging due to the dynamic nature of the system.</w:t>
      </w:r>
      <w:r/>
      <w:r/>
    </w:p>
    <w:p>
      <w:pPr>
        <w:pStyle w:val="Heading2"/>
      </w:pPr>
      <w:r>
        <w:t>Conclusion</w:t>
      </w:r>
      <w:r/>
    </w:p>
    <w:p>
      <w:r/>
      <w:r>
        <w:t>Logging verification is an essential practice for ensuring the reliability, security, and compliance of software systems. By leveraging techniques like unit testing, centralized logging, and distributed systems best practices, organizations can build robust logging mechanisms that provide valuable insights into system behavior. As IT environments become increasingly complex, the importance of logging verification will continue to grow.</w:t>
      </w:r>
      <w:r/>
    </w:p>
    <w:p>
      <w:pPr>
        <w:pStyle w:val="Heading2"/>
      </w:pPr>
      <w:r>
        <w:t>References</w:t>
      </w:r>
      <w:r/>
    </w:p>
    <w:p>
      <w:r/>
      <w:r>
        <w:t>Toh Yong Cheng. (2016, February 20). Testing your logger in Python unit tests. Personal ramblings of Toh Yong Cheng. http://tohyongcheng.github.io/python/2016/02/20/testing-your-logger-in-python-unit-tests.html</w:t>
      </w:r>
      <w:r/>
    </w:p>
    <w:p>
      <w:r/>
      <w:r>
        <w:t>Stack Overflow. (2023). How should I verify a log message when testing Python code under nose? https://stackoverflow.com/questions/899067/how-should-i-verify-a-log-message-when-testing-python-code-under-nose</w:t>
      </w:r>
      <w:r/>
    </w:p>
    <w:p>
      <w:r/>
      <w:r>
        <w:t>StrongDM. (2025). 11 Efficient Log Management Best Practices to Know in 2025. https://www.strongdm.com/blog/log-management-best-practices</w:t>
      </w:r>
      <w:r/>
    </w:p>
    <w:p>
      <w:r/>
      <w:r>
        <w:t>Toxigon. (2025). Best Practices for Centralized Logging Tips and Strategies for 2025. https://toxigon.com/best-practices-centralized-logging</w:t>
      </w:r>
      <w:r/>
    </w:p>
    <w:p>
      <w:r/>
      <w:r>
        <w:t>OWASP. (2025). Logging - OWASP Cheat Sheet Series. https://cheatsheetseries.owasp.org/cheatsheets/Logging_Cheat_Sheet.html</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tohyongcheng.github.io/python/2016/02/20/testing-your-logger-in-python-unit-tests.html" TargetMode="External"/><Relationship Id="rId10" Type="http://schemas.openxmlformats.org/officeDocument/2006/relationships/hyperlink" Target="https://stackoverflow.com/questions/899067/how-should-i-verify-a-log-message-when-testing-python-code-under-nose" TargetMode="External"/><Relationship Id="rId11" Type="http://schemas.openxmlformats.org/officeDocument/2006/relationships/hyperlink" Target="https://www.strongdm.com/blog/log-management-best-practices" TargetMode="External"/><Relationship Id="rId12" Type="http://schemas.openxmlformats.org/officeDocument/2006/relationships/hyperlink" Target="https://toxigon.com/best-practices-centralized-logging" TargetMode="External"/><Relationship Id="rId13" Type="http://schemas.openxmlformats.org/officeDocument/2006/relationships/hyperlink" Target="https://cheatsheetseries.owasp.org/cheatsheets/Logging_Cheat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